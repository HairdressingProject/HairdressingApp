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475B7" w14:textId="076F8656" w:rsidR="003312ED" w:rsidRPr="00157366" w:rsidRDefault="00A05B7D" w:rsidP="00711187">
      <w:pPr>
        <w:pStyle w:val="Title"/>
        <w:spacing w:line="360" w:lineRule="auto"/>
        <w:rPr>
          <w:lang w:val="en-AU"/>
        </w:rPr>
      </w:pPr>
      <w:r w:rsidRPr="00157366">
        <w:rPr>
          <w:lang w:val="en-AU"/>
        </w:rPr>
        <w:t>hairdressing PROJECT</w:t>
      </w:r>
      <w:r w:rsidR="00C92C41" w:rsidRPr="00157366">
        <w:rPr>
          <w:lang w:val="en-AU"/>
        </w:rPr>
        <w:br/>
      </w:r>
      <w:proofErr w:type="spellStart"/>
      <w:r w:rsidR="008209B2">
        <w:rPr>
          <w:lang w:val="en-AU"/>
        </w:rPr>
        <w:t>project</w:t>
      </w:r>
      <w:proofErr w:type="spellEnd"/>
      <w:r w:rsidR="008209B2">
        <w:rPr>
          <w:lang w:val="en-AU"/>
        </w:rPr>
        <w:t xml:space="preserve"> specification</w:t>
      </w:r>
    </w:p>
    <w:p w14:paraId="3644E465" w14:textId="49444657" w:rsidR="003312ED" w:rsidRPr="00157366" w:rsidRDefault="00A05B7D" w:rsidP="00711187">
      <w:pPr>
        <w:pStyle w:val="Subtitle"/>
        <w:spacing w:line="360" w:lineRule="auto"/>
        <w:rPr>
          <w:lang w:val="en-AU"/>
        </w:rPr>
      </w:pPr>
      <w:r w:rsidRPr="00157366">
        <w:rPr>
          <w:lang w:val="en-AU"/>
        </w:rPr>
        <w:t>30/03/2020</w:t>
      </w:r>
    </w:p>
    <w:p w14:paraId="5B4B48AD" w14:textId="72300337" w:rsidR="00A05B7D" w:rsidRPr="00157366" w:rsidRDefault="00A05B7D" w:rsidP="00711187">
      <w:pPr>
        <w:spacing w:line="360" w:lineRule="auto"/>
        <w:rPr>
          <w:lang w:val="en-AU"/>
        </w:rPr>
      </w:pPr>
    </w:p>
    <w:p w14:paraId="36F8442D" w14:textId="2401CEA7" w:rsidR="00A05B7D" w:rsidRPr="00157366" w:rsidRDefault="00A05B7D" w:rsidP="00711187">
      <w:pPr>
        <w:spacing w:line="360" w:lineRule="auto"/>
        <w:rPr>
          <w:lang w:val="en-AU"/>
        </w:rPr>
      </w:pPr>
    </w:p>
    <w:p w14:paraId="746195D6" w14:textId="5EBE2348" w:rsidR="00A05B7D" w:rsidRPr="00157366" w:rsidRDefault="00A05B7D" w:rsidP="00711187">
      <w:pPr>
        <w:spacing w:line="360" w:lineRule="auto"/>
        <w:rPr>
          <w:lang w:val="en-AU"/>
        </w:rPr>
      </w:pPr>
    </w:p>
    <w:p w14:paraId="3F5C7AC4" w14:textId="59DE8379" w:rsidR="00A05B7D" w:rsidRPr="00157366" w:rsidRDefault="00A05B7D" w:rsidP="00711187">
      <w:pPr>
        <w:spacing w:line="360" w:lineRule="auto"/>
        <w:rPr>
          <w:lang w:val="en-AU"/>
        </w:rPr>
      </w:pPr>
    </w:p>
    <w:p w14:paraId="4866A3BB" w14:textId="24A4108E" w:rsidR="00A05B7D" w:rsidRPr="00157366" w:rsidRDefault="00A05B7D" w:rsidP="00711187">
      <w:pPr>
        <w:spacing w:line="360" w:lineRule="auto"/>
        <w:rPr>
          <w:lang w:val="en-AU"/>
        </w:rPr>
      </w:pPr>
    </w:p>
    <w:p w14:paraId="451BE656" w14:textId="5A604769" w:rsidR="00A05B7D" w:rsidRPr="00157366" w:rsidRDefault="00A05B7D" w:rsidP="00711187">
      <w:pPr>
        <w:spacing w:line="360" w:lineRule="auto"/>
        <w:rPr>
          <w:lang w:val="en-AU"/>
        </w:rPr>
      </w:pPr>
    </w:p>
    <w:p w14:paraId="3AA05CA3" w14:textId="350EBCB8" w:rsidR="00A05B7D" w:rsidRPr="00157366" w:rsidRDefault="00A05B7D" w:rsidP="00711187">
      <w:pPr>
        <w:spacing w:line="360" w:lineRule="auto"/>
        <w:rPr>
          <w:lang w:val="en-AU"/>
        </w:rPr>
      </w:pPr>
    </w:p>
    <w:p w14:paraId="116AC114" w14:textId="477DD4C3" w:rsidR="00A05B7D" w:rsidRPr="00157366" w:rsidRDefault="00A05B7D" w:rsidP="00711187">
      <w:pPr>
        <w:spacing w:line="360" w:lineRule="auto"/>
        <w:rPr>
          <w:lang w:val="en-AU"/>
        </w:rPr>
      </w:pPr>
    </w:p>
    <w:p w14:paraId="554F3281" w14:textId="77777777" w:rsidR="00A05B7D" w:rsidRPr="00157366" w:rsidRDefault="00A05B7D" w:rsidP="00711187">
      <w:pPr>
        <w:spacing w:line="360" w:lineRule="auto"/>
        <w:rPr>
          <w:lang w:val="en-AU"/>
        </w:rPr>
      </w:pPr>
    </w:p>
    <w:p w14:paraId="06543C99" w14:textId="0C034918" w:rsidR="00A05B7D" w:rsidRPr="00157366" w:rsidRDefault="00A05B7D" w:rsidP="00711187">
      <w:pPr>
        <w:pStyle w:val="Heading1"/>
        <w:spacing w:line="360" w:lineRule="auto"/>
        <w:jc w:val="center"/>
        <w:rPr>
          <w:lang w:val="en-AU"/>
        </w:rPr>
      </w:pPr>
      <w:bookmarkStart w:id="0" w:name="_Toc36587464"/>
      <w:r w:rsidRPr="00157366">
        <w:rPr>
          <w:lang w:val="en-AU"/>
        </w:rPr>
        <w:t>Version control</w:t>
      </w:r>
      <w:bookmarkEnd w:id="0"/>
    </w:p>
    <w:p w14:paraId="7517D7B6" w14:textId="2EBB5196" w:rsidR="00A05B7D" w:rsidRPr="00157366" w:rsidRDefault="00A05B7D" w:rsidP="00711187">
      <w:pPr>
        <w:spacing w:line="360" w:lineRule="auto"/>
        <w:rPr>
          <w:lang w:val="en-AU"/>
        </w:rPr>
      </w:pPr>
    </w:p>
    <w:tbl>
      <w:tblPr>
        <w:tblStyle w:val="ProjectScopeTable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5B7D" w:rsidRPr="00157366" w14:paraId="695F4E63" w14:textId="77777777" w:rsidTr="00AD7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6" w:type="dxa"/>
            <w:vAlign w:val="center"/>
          </w:tcPr>
          <w:p w14:paraId="77E33F48" w14:textId="0071BF79" w:rsidR="00A05B7D" w:rsidRPr="00157366" w:rsidRDefault="00A05B7D" w:rsidP="00711187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 w:rsidRPr="00157366">
              <w:rPr>
                <w:sz w:val="20"/>
                <w:szCs w:val="20"/>
                <w:lang w:val="en-AU"/>
              </w:rPr>
              <w:t>Author</w:t>
            </w:r>
          </w:p>
        </w:tc>
        <w:tc>
          <w:tcPr>
            <w:tcW w:w="3117" w:type="dxa"/>
            <w:vAlign w:val="center"/>
          </w:tcPr>
          <w:p w14:paraId="63FFB54D" w14:textId="7BA1AB26" w:rsidR="00A05B7D" w:rsidRPr="00157366" w:rsidRDefault="00A05B7D" w:rsidP="00711187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 w:rsidRPr="00157366">
              <w:rPr>
                <w:sz w:val="20"/>
                <w:szCs w:val="20"/>
                <w:lang w:val="en-AU"/>
              </w:rPr>
              <w:t>Changes</w:t>
            </w:r>
          </w:p>
        </w:tc>
        <w:tc>
          <w:tcPr>
            <w:tcW w:w="3117" w:type="dxa"/>
            <w:vAlign w:val="center"/>
          </w:tcPr>
          <w:p w14:paraId="63DB2675" w14:textId="4FB6E285" w:rsidR="00A05B7D" w:rsidRPr="00157366" w:rsidRDefault="00A05B7D" w:rsidP="00711187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 w:rsidRPr="00157366">
              <w:rPr>
                <w:sz w:val="20"/>
                <w:szCs w:val="20"/>
                <w:lang w:val="en-AU"/>
              </w:rPr>
              <w:t>Date</w:t>
            </w:r>
          </w:p>
        </w:tc>
      </w:tr>
      <w:tr w:rsidR="00A05B7D" w:rsidRPr="00157366" w14:paraId="4C6F8982" w14:textId="77777777" w:rsidTr="00AD7EE3">
        <w:trPr>
          <w:jc w:val="center"/>
        </w:trPr>
        <w:tc>
          <w:tcPr>
            <w:tcW w:w="3116" w:type="dxa"/>
            <w:vAlign w:val="center"/>
          </w:tcPr>
          <w:p w14:paraId="084F1DC9" w14:textId="44182AB0" w:rsidR="00A05B7D" w:rsidRPr="00157366" w:rsidRDefault="00A05B7D" w:rsidP="00711187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 w:rsidRPr="00157366">
              <w:rPr>
                <w:sz w:val="20"/>
                <w:szCs w:val="20"/>
                <w:lang w:val="en-AU"/>
              </w:rPr>
              <w:t>Diego C.</w:t>
            </w:r>
          </w:p>
        </w:tc>
        <w:tc>
          <w:tcPr>
            <w:tcW w:w="3117" w:type="dxa"/>
            <w:vAlign w:val="center"/>
          </w:tcPr>
          <w:p w14:paraId="5E36581F" w14:textId="3D1184B4" w:rsidR="00A05B7D" w:rsidRPr="00157366" w:rsidRDefault="00A05B7D" w:rsidP="00711187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 w:rsidRPr="00157366">
              <w:rPr>
                <w:sz w:val="20"/>
                <w:szCs w:val="20"/>
                <w:lang w:val="en-AU"/>
              </w:rPr>
              <w:t>Initial release</w:t>
            </w:r>
          </w:p>
        </w:tc>
        <w:tc>
          <w:tcPr>
            <w:tcW w:w="3117" w:type="dxa"/>
            <w:vAlign w:val="center"/>
          </w:tcPr>
          <w:p w14:paraId="65DF8EA0" w14:textId="487A536A" w:rsidR="00A05B7D" w:rsidRPr="00157366" w:rsidRDefault="00A05B7D" w:rsidP="00711187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 w:rsidRPr="00157366">
              <w:rPr>
                <w:sz w:val="20"/>
                <w:szCs w:val="20"/>
                <w:lang w:val="en-AU"/>
              </w:rPr>
              <w:t>30/03/2020</w:t>
            </w:r>
          </w:p>
        </w:tc>
      </w:tr>
      <w:tr w:rsidR="00A05B7D" w:rsidRPr="00157366" w14:paraId="23D42071" w14:textId="77777777" w:rsidTr="00AD7EE3">
        <w:trPr>
          <w:jc w:val="center"/>
        </w:trPr>
        <w:tc>
          <w:tcPr>
            <w:tcW w:w="3116" w:type="dxa"/>
            <w:vAlign w:val="center"/>
          </w:tcPr>
          <w:p w14:paraId="6DFB23F4" w14:textId="060E86D4" w:rsidR="00A05B7D" w:rsidRPr="00157366" w:rsidRDefault="00AB46DF" w:rsidP="00711187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Diego C.</w:t>
            </w:r>
          </w:p>
        </w:tc>
        <w:tc>
          <w:tcPr>
            <w:tcW w:w="3117" w:type="dxa"/>
            <w:vAlign w:val="center"/>
          </w:tcPr>
          <w:p w14:paraId="569F3EC7" w14:textId="7405355A" w:rsidR="00A05B7D" w:rsidRPr="00157366" w:rsidRDefault="00AB46DF" w:rsidP="00711187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Added mock-ups and diagrams</w:t>
            </w:r>
          </w:p>
        </w:tc>
        <w:tc>
          <w:tcPr>
            <w:tcW w:w="3117" w:type="dxa"/>
            <w:vAlign w:val="center"/>
          </w:tcPr>
          <w:p w14:paraId="36382AF1" w14:textId="50C37F52" w:rsidR="00A05B7D" w:rsidRPr="00157366" w:rsidRDefault="00AB46DF" w:rsidP="00711187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31/03/2020</w:t>
            </w:r>
          </w:p>
        </w:tc>
      </w:tr>
      <w:tr w:rsidR="00A05B7D" w:rsidRPr="00157366" w14:paraId="62F63F89" w14:textId="77777777" w:rsidTr="00AD7EE3">
        <w:trPr>
          <w:jc w:val="center"/>
        </w:trPr>
        <w:tc>
          <w:tcPr>
            <w:tcW w:w="3116" w:type="dxa"/>
            <w:vAlign w:val="center"/>
          </w:tcPr>
          <w:p w14:paraId="1BED4E11" w14:textId="77777777" w:rsidR="00A05B7D" w:rsidRPr="00157366" w:rsidRDefault="00A05B7D" w:rsidP="00711187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</w:p>
        </w:tc>
        <w:tc>
          <w:tcPr>
            <w:tcW w:w="3117" w:type="dxa"/>
            <w:vAlign w:val="center"/>
          </w:tcPr>
          <w:p w14:paraId="79D8B2CC" w14:textId="77777777" w:rsidR="00A05B7D" w:rsidRPr="00157366" w:rsidRDefault="00A05B7D" w:rsidP="00711187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</w:p>
        </w:tc>
        <w:tc>
          <w:tcPr>
            <w:tcW w:w="3117" w:type="dxa"/>
            <w:vAlign w:val="center"/>
          </w:tcPr>
          <w:p w14:paraId="09502709" w14:textId="77777777" w:rsidR="00A05B7D" w:rsidRPr="00157366" w:rsidRDefault="00A05B7D" w:rsidP="00711187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</w:p>
        </w:tc>
      </w:tr>
    </w:tbl>
    <w:p w14:paraId="6335B3B1" w14:textId="77777777" w:rsidR="00A05B7D" w:rsidRPr="00157366" w:rsidRDefault="00A05B7D" w:rsidP="00711187">
      <w:pPr>
        <w:spacing w:line="360" w:lineRule="auto"/>
        <w:rPr>
          <w:lang w:val="en-AU"/>
        </w:rPr>
      </w:pPr>
    </w:p>
    <w:p w14:paraId="7FCA2BC8" w14:textId="09FE8A86" w:rsidR="00A05B7D" w:rsidRPr="00157366" w:rsidRDefault="00A05B7D" w:rsidP="00711187">
      <w:pPr>
        <w:spacing w:line="360" w:lineRule="auto"/>
        <w:rPr>
          <w:lang w:val="en-AU"/>
        </w:rPr>
      </w:pPr>
    </w:p>
    <w:p w14:paraId="0514FBB1" w14:textId="110873F2" w:rsidR="00A05B7D" w:rsidRPr="00157366" w:rsidRDefault="00A05B7D" w:rsidP="00711187">
      <w:pPr>
        <w:spacing w:line="360" w:lineRule="auto"/>
        <w:rPr>
          <w:lang w:val="en-AU"/>
        </w:rPr>
      </w:pPr>
    </w:p>
    <w:p w14:paraId="0C54B8B3" w14:textId="293E5DD5" w:rsidR="00A05B7D" w:rsidRPr="00157366" w:rsidRDefault="00A05B7D" w:rsidP="00711187">
      <w:pPr>
        <w:spacing w:line="360" w:lineRule="auto"/>
        <w:rPr>
          <w:lang w:val="en-AU"/>
        </w:rPr>
      </w:pPr>
    </w:p>
    <w:p w14:paraId="58A26DB3" w14:textId="6A574424" w:rsidR="00A05B7D" w:rsidRPr="00157366" w:rsidRDefault="00A05B7D" w:rsidP="00711187">
      <w:pPr>
        <w:spacing w:line="360" w:lineRule="auto"/>
        <w:rPr>
          <w:lang w:val="en-AU"/>
        </w:rPr>
      </w:pP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18"/>
          <w:lang w:eastAsia="ja-JP"/>
        </w:rPr>
        <w:id w:val="1434323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68026A" w14:textId="6E0757C6" w:rsidR="000359B7" w:rsidRDefault="000359B7">
          <w:pPr>
            <w:pStyle w:val="TOCHeading"/>
          </w:pPr>
          <w:r>
            <w:t>Table of Contents</w:t>
          </w:r>
        </w:p>
        <w:p w14:paraId="1B7A0EE5" w14:textId="10887EE2" w:rsidR="00240494" w:rsidRDefault="000359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87464" w:history="1">
            <w:r w:rsidR="00240494" w:rsidRPr="00A8746E">
              <w:rPr>
                <w:rStyle w:val="Hyperlink"/>
                <w:noProof/>
                <w:lang w:val="en-AU"/>
              </w:rPr>
              <w:t>Version control</w:t>
            </w:r>
            <w:r w:rsidR="00240494">
              <w:rPr>
                <w:noProof/>
                <w:webHidden/>
              </w:rPr>
              <w:tab/>
            </w:r>
            <w:r w:rsidR="00240494">
              <w:rPr>
                <w:noProof/>
                <w:webHidden/>
              </w:rPr>
              <w:fldChar w:fldCharType="begin"/>
            </w:r>
            <w:r w:rsidR="00240494">
              <w:rPr>
                <w:noProof/>
                <w:webHidden/>
              </w:rPr>
              <w:instrText xml:space="preserve"> PAGEREF _Toc36587464 \h </w:instrText>
            </w:r>
            <w:r w:rsidR="00240494">
              <w:rPr>
                <w:noProof/>
                <w:webHidden/>
              </w:rPr>
            </w:r>
            <w:r w:rsidR="00240494">
              <w:rPr>
                <w:noProof/>
                <w:webHidden/>
              </w:rPr>
              <w:fldChar w:fldCharType="separate"/>
            </w:r>
            <w:r w:rsidR="00240494">
              <w:rPr>
                <w:noProof/>
                <w:webHidden/>
              </w:rPr>
              <w:t>1</w:t>
            </w:r>
            <w:r w:rsidR="00240494">
              <w:rPr>
                <w:noProof/>
                <w:webHidden/>
              </w:rPr>
              <w:fldChar w:fldCharType="end"/>
            </w:r>
          </w:hyperlink>
        </w:p>
        <w:p w14:paraId="349A27DB" w14:textId="14BF8726" w:rsidR="00240494" w:rsidRDefault="002404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587465" w:history="1">
            <w:r w:rsidRPr="00A8746E">
              <w:rPr>
                <w:rStyle w:val="Hyperlink"/>
                <w:noProof/>
                <w:lang w:val="en-AU"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7CD09" w14:textId="5910FE82" w:rsidR="00240494" w:rsidRDefault="002404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587466" w:history="1">
            <w:r w:rsidRPr="00A8746E">
              <w:rPr>
                <w:rStyle w:val="Hyperlink"/>
                <w:noProof/>
                <w:lang w:val="en-AU"/>
              </w:rPr>
              <w:t>1.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A8746E">
              <w:rPr>
                <w:rStyle w:val="Hyperlink"/>
                <w:noProof/>
                <w:lang w:val="en-AU"/>
              </w:rPr>
              <w:t>Background and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88E4" w14:textId="1E089699" w:rsidR="00240494" w:rsidRDefault="002404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587467" w:history="1">
            <w:r w:rsidRPr="00A8746E">
              <w:rPr>
                <w:rStyle w:val="Hyperlink"/>
                <w:noProof/>
                <w:lang w:val="en-AU"/>
              </w:rPr>
              <w:t>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A8746E">
              <w:rPr>
                <w:rStyle w:val="Hyperlink"/>
                <w:noProof/>
                <w:lang w:val="en-AU"/>
              </w:rPr>
              <w:t>General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D7CA1" w14:textId="15DDA2D2" w:rsidR="00240494" w:rsidRDefault="002404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587468" w:history="1">
            <w:r w:rsidRPr="00A8746E">
              <w:rPr>
                <w:rStyle w:val="Hyperlink"/>
                <w:noProof/>
                <w:lang w:val="en-AU"/>
              </w:rPr>
              <w:t>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A8746E">
              <w:rPr>
                <w:rStyle w:val="Hyperlink"/>
                <w:noProof/>
                <w:lang w:val="en-AU"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2F23F" w14:textId="34C775FA" w:rsidR="00240494" w:rsidRDefault="002404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587469" w:history="1">
            <w:r w:rsidRPr="00A8746E">
              <w:rPr>
                <w:rStyle w:val="Hyperlink"/>
                <w:noProof/>
                <w:lang w:val="en-AU"/>
              </w:rPr>
              <w:t>4.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A8746E">
              <w:rPr>
                <w:rStyle w:val="Hyperlink"/>
                <w:noProof/>
                <w:lang w:val="en-AU"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438DA" w14:textId="3897A696" w:rsidR="00240494" w:rsidRDefault="002404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587470" w:history="1">
            <w:r w:rsidRPr="00A8746E">
              <w:rPr>
                <w:rStyle w:val="Hyperlink"/>
                <w:noProof/>
                <w:lang w:val="en-AU"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AE21" w14:textId="732D2B3D" w:rsidR="00240494" w:rsidRDefault="002404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587471" w:history="1">
            <w:r w:rsidRPr="00A8746E">
              <w:rPr>
                <w:rStyle w:val="Hyperlink"/>
                <w:noProof/>
                <w:lang w:val="en-AU"/>
              </w:rPr>
              <w:t>1.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A8746E">
              <w:rPr>
                <w:rStyle w:val="Hyperlink"/>
                <w:noProof/>
                <w:lang w:val="en-AU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604E7" w14:textId="3EBAC0AD" w:rsidR="00240494" w:rsidRDefault="002404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587472" w:history="1">
            <w:r w:rsidRPr="00A8746E">
              <w:rPr>
                <w:rStyle w:val="Hyperlink"/>
                <w:noProof/>
                <w:lang w:val="en-AU"/>
              </w:rPr>
              <w:t>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A8746E">
              <w:rPr>
                <w:rStyle w:val="Hyperlink"/>
                <w:noProof/>
                <w:lang w:val="en-AU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6CE63" w14:textId="13966094" w:rsidR="00240494" w:rsidRDefault="002404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587473" w:history="1">
            <w:r w:rsidRPr="00A8746E">
              <w:rPr>
                <w:rStyle w:val="Hyperlink"/>
                <w:noProof/>
                <w:lang w:val="en-AU"/>
              </w:rPr>
              <w:t>2.1. Admin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875D8" w14:textId="055F18D5" w:rsidR="00240494" w:rsidRDefault="002404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587474" w:history="1">
            <w:r w:rsidRPr="00A8746E">
              <w:rPr>
                <w:rStyle w:val="Hyperlink"/>
                <w:noProof/>
                <w:lang w:val="en-AU"/>
              </w:rPr>
              <w:t>2.2. Hairdressing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DBD0E" w14:textId="73DE8597" w:rsidR="00240494" w:rsidRDefault="002404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587475" w:history="1">
            <w:r w:rsidRPr="00A8746E">
              <w:rPr>
                <w:rStyle w:val="Hyperlink"/>
                <w:noProof/>
                <w:lang w:val="en-AU"/>
              </w:rPr>
              <w:t>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A8746E">
              <w:rPr>
                <w:rStyle w:val="Hyperlink"/>
                <w:noProof/>
                <w:lang w:val="en-AU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A96E7" w14:textId="16AA932D" w:rsidR="00240494" w:rsidRDefault="002404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587476" w:history="1">
            <w:r w:rsidRPr="00A8746E">
              <w:rPr>
                <w:rStyle w:val="Hyperlink"/>
                <w:noProof/>
                <w:lang w:val="en-AU"/>
              </w:rPr>
              <w:t>3.1. Admin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C0D6F" w14:textId="016B95EF" w:rsidR="00240494" w:rsidRDefault="002404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587477" w:history="1">
            <w:r w:rsidRPr="00A8746E">
              <w:rPr>
                <w:rStyle w:val="Hyperlink"/>
                <w:noProof/>
                <w:lang w:val="en-AU"/>
              </w:rPr>
              <w:t>3.2. Hairdressing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C3C5B" w14:textId="087B1708" w:rsidR="00240494" w:rsidRDefault="002404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587478" w:history="1">
            <w:r w:rsidRPr="00A8746E">
              <w:rPr>
                <w:rStyle w:val="Hyperlink"/>
                <w:noProof/>
                <w:lang w:val="en-AU"/>
              </w:rPr>
              <w:t>4.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A8746E">
              <w:rPr>
                <w:rStyle w:val="Hyperlink"/>
                <w:noProof/>
                <w:lang w:val="en-AU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45185" w14:textId="3FFCA840" w:rsidR="00240494" w:rsidRDefault="002404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587479" w:history="1">
            <w:r w:rsidRPr="00A8746E">
              <w:rPr>
                <w:rStyle w:val="Hyperlink"/>
                <w:noProof/>
                <w:lang w:val="en-AU"/>
              </w:rPr>
              <w:t>4.1. Admin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8025B" w14:textId="12299B11" w:rsidR="00240494" w:rsidRDefault="002404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587480" w:history="1">
            <w:r w:rsidRPr="00A8746E">
              <w:rPr>
                <w:rStyle w:val="Hyperlink"/>
                <w:noProof/>
                <w:lang w:val="en-AU"/>
              </w:rPr>
              <w:t>4.2.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F28E4" w14:textId="3EBCE55F" w:rsidR="00240494" w:rsidRDefault="002404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587481" w:history="1">
            <w:r w:rsidRPr="00A8746E">
              <w:rPr>
                <w:rStyle w:val="Hyperlink"/>
                <w:noProof/>
                <w:lang w:val="en-AU"/>
              </w:rPr>
              <w:t>4.3. Hairdressing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05F6A" w14:textId="5B995C87" w:rsidR="00240494" w:rsidRDefault="002404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587482" w:history="1">
            <w:r w:rsidRPr="00A8746E">
              <w:rPr>
                <w:rStyle w:val="Hyperlink"/>
                <w:noProof/>
                <w:lang w:val="en-AU"/>
              </w:rPr>
              <w:t>5.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A8746E">
              <w:rPr>
                <w:rStyle w:val="Hyperlink"/>
                <w:noProof/>
                <w:lang w:val="en-AU"/>
              </w:rPr>
              <w:t>Tech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91BE7" w14:textId="5D2D28EB" w:rsidR="00240494" w:rsidRDefault="002404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587483" w:history="1">
            <w:r w:rsidRPr="00A8746E">
              <w:rPr>
                <w:rStyle w:val="Hyperlink"/>
                <w:noProof/>
                <w:lang w:val="en-AU"/>
              </w:rPr>
              <w:t>5.1. Admin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0682D" w14:textId="21E4069F" w:rsidR="00240494" w:rsidRDefault="002404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587484" w:history="1">
            <w:r w:rsidRPr="00A8746E">
              <w:rPr>
                <w:rStyle w:val="Hyperlink"/>
                <w:noProof/>
                <w:lang w:val="en-AU"/>
              </w:rPr>
              <w:t>5.2. Hairdressing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_Toc36587484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517B" w14:textId="2C6E387E" w:rsidR="000359B7" w:rsidRDefault="000359B7">
          <w:r>
            <w:rPr>
              <w:b/>
              <w:bCs/>
              <w:noProof/>
            </w:rPr>
            <w:fldChar w:fldCharType="end"/>
          </w:r>
        </w:p>
      </w:sdtContent>
    </w:sdt>
    <w:p w14:paraId="30DE0A4C" w14:textId="513DCAB1" w:rsidR="00A05B7D" w:rsidRPr="00157366" w:rsidRDefault="00A05B7D" w:rsidP="00711187">
      <w:pPr>
        <w:spacing w:line="360" w:lineRule="auto"/>
        <w:rPr>
          <w:lang w:val="en-AU"/>
        </w:rPr>
      </w:pPr>
    </w:p>
    <w:p w14:paraId="4A95D446" w14:textId="70FD5173" w:rsidR="00A05B7D" w:rsidRPr="00157366" w:rsidRDefault="00A05B7D" w:rsidP="00711187">
      <w:pPr>
        <w:spacing w:line="360" w:lineRule="auto"/>
        <w:rPr>
          <w:lang w:val="en-AU"/>
        </w:rPr>
      </w:pPr>
    </w:p>
    <w:p w14:paraId="412AA8AE" w14:textId="1C95F773" w:rsidR="00A05B7D" w:rsidRPr="00157366" w:rsidRDefault="00A05B7D" w:rsidP="00711187">
      <w:pPr>
        <w:spacing w:line="360" w:lineRule="auto"/>
        <w:rPr>
          <w:lang w:val="en-AU"/>
        </w:rPr>
      </w:pPr>
    </w:p>
    <w:p w14:paraId="4042C142" w14:textId="5BFCC995" w:rsidR="00A05B7D" w:rsidRPr="00157366" w:rsidRDefault="00A05B7D" w:rsidP="00711187">
      <w:pPr>
        <w:spacing w:line="360" w:lineRule="auto"/>
        <w:rPr>
          <w:lang w:val="en-AU"/>
        </w:rPr>
      </w:pPr>
      <w:bookmarkStart w:id="1" w:name="_GoBack"/>
      <w:bookmarkEnd w:id="1"/>
    </w:p>
    <w:p w14:paraId="0BCE3359" w14:textId="00948520" w:rsidR="00A05B7D" w:rsidRPr="00157366" w:rsidRDefault="00A05B7D" w:rsidP="00711187">
      <w:pPr>
        <w:spacing w:line="360" w:lineRule="auto"/>
        <w:rPr>
          <w:lang w:val="en-AU"/>
        </w:rPr>
      </w:pPr>
    </w:p>
    <w:p w14:paraId="5CC3BB0B" w14:textId="139ECCC6" w:rsidR="00A05B7D" w:rsidRPr="00157366" w:rsidRDefault="00A05B7D" w:rsidP="00711187">
      <w:pPr>
        <w:spacing w:line="360" w:lineRule="auto"/>
        <w:rPr>
          <w:lang w:val="en-AU"/>
        </w:rPr>
      </w:pPr>
    </w:p>
    <w:p w14:paraId="4E227D21" w14:textId="1C27337B" w:rsidR="00537729" w:rsidRPr="00157366" w:rsidRDefault="00537729" w:rsidP="00711187">
      <w:pPr>
        <w:spacing w:line="360" w:lineRule="auto"/>
        <w:rPr>
          <w:lang w:val="en-AU"/>
        </w:rPr>
      </w:pPr>
    </w:p>
    <w:p w14:paraId="26EEBD04" w14:textId="2FD6194C" w:rsidR="00537729" w:rsidRPr="00157366" w:rsidRDefault="00537729" w:rsidP="00711187">
      <w:pPr>
        <w:spacing w:line="360" w:lineRule="auto"/>
        <w:rPr>
          <w:lang w:val="en-AU"/>
        </w:rPr>
      </w:pPr>
    </w:p>
    <w:p w14:paraId="43954017" w14:textId="4FC89722" w:rsidR="00537729" w:rsidRPr="00157366" w:rsidRDefault="00537729" w:rsidP="00711187">
      <w:pPr>
        <w:spacing w:line="360" w:lineRule="auto"/>
        <w:rPr>
          <w:lang w:val="en-AU"/>
        </w:rPr>
      </w:pPr>
    </w:p>
    <w:p w14:paraId="5D5AD8F4" w14:textId="0141EE2C" w:rsidR="00537729" w:rsidRPr="00157366" w:rsidRDefault="00537729" w:rsidP="00711187">
      <w:pPr>
        <w:spacing w:line="360" w:lineRule="auto"/>
        <w:rPr>
          <w:lang w:val="en-AU"/>
        </w:rPr>
      </w:pPr>
    </w:p>
    <w:p w14:paraId="012F7969" w14:textId="39B4BAF2" w:rsidR="00537729" w:rsidRPr="00157366" w:rsidRDefault="00C27393" w:rsidP="00711187">
      <w:pPr>
        <w:pStyle w:val="Heading1"/>
        <w:spacing w:line="360" w:lineRule="auto"/>
        <w:rPr>
          <w:lang w:val="en-AU"/>
        </w:rPr>
      </w:pPr>
      <w:bookmarkStart w:id="2" w:name="_Hlk36492753"/>
      <w:bookmarkStart w:id="3" w:name="_Toc36587465"/>
      <w:r>
        <w:rPr>
          <w:lang w:val="en-AU"/>
        </w:rPr>
        <w:lastRenderedPageBreak/>
        <w:t xml:space="preserve">Project </w:t>
      </w:r>
      <w:sdt>
        <w:sdtPr>
          <w:rPr>
            <w:lang w:val="en-AU"/>
          </w:rPr>
          <w:alias w:val="Overview:"/>
          <w:tag w:val="Overview:"/>
          <w:id w:val="1877890496"/>
          <w:placeholder>
            <w:docPart w:val="5D41A9D1C0B6442AB8027CA2B29F83A8"/>
          </w:placeholder>
          <w:temporary/>
          <w:showingPlcHdr/>
          <w15:appearance w15:val="hidden"/>
        </w:sdtPr>
        <w:sdtEndPr/>
        <w:sdtContent>
          <w:r w:rsidR="00537729" w:rsidRPr="00157366">
            <w:rPr>
              <w:lang w:val="en-AU"/>
            </w:rPr>
            <w:t>Overview</w:t>
          </w:r>
        </w:sdtContent>
      </w:sdt>
      <w:bookmarkEnd w:id="2"/>
      <w:bookmarkEnd w:id="3"/>
    </w:p>
    <w:p w14:paraId="15516F1D" w14:textId="1238E331" w:rsidR="00537729" w:rsidRPr="00157366" w:rsidRDefault="00C27393" w:rsidP="00711187">
      <w:pPr>
        <w:pStyle w:val="Heading2"/>
        <w:spacing w:line="360" w:lineRule="auto"/>
        <w:rPr>
          <w:lang w:val="en-AU"/>
        </w:rPr>
      </w:pPr>
      <w:bookmarkStart w:id="4" w:name="_Toc36587466"/>
      <w:r>
        <w:rPr>
          <w:lang w:val="en-AU"/>
        </w:rPr>
        <w:t>Background and Description</w:t>
      </w:r>
      <w:bookmarkEnd w:id="4"/>
    </w:p>
    <w:p w14:paraId="2D6421D4" w14:textId="77777777" w:rsidR="00554804" w:rsidRDefault="00537729" w:rsidP="00711187">
      <w:pPr>
        <w:spacing w:line="360" w:lineRule="auto"/>
        <w:ind w:firstLine="360"/>
        <w:jc w:val="both"/>
        <w:rPr>
          <w:sz w:val="20"/>
          <w:szCs w:val="20"/>
          <w:lang w:val="en-AU"/>
        </w:rPr>
      </w:pPr>
      <w:r w:rsidRPr="00157366">
        <w:rPr>
          <w:sz w:val="20"/>
          <w:szCs w:val="20"/>
          <w:lang w:val="en-AU"/>
        </w:rPr>
        <w:t xml:space="preserve">The </w:t>
      </w:r>
      <w:r w:rsidRPr="003860B3">
        <w:rPr>
          <w:b/>
          <w:bCs/>
          <w:sz w:val="20"/>
          <w:szCs w:val="20"/>
          <w:lang w:val="en-AU"/>
        </w:rPr>
        <w:t>Hairdressing Project</w:t>
      </w:r>
      <w:r w:rsidRPr="00157366">
        <w:rPr>
          <w:sz w:val="20"/>
          <w:szCs w:val="20"/>
          <w:lang w:val="en-AU"/>
        </w:rPr>
        <w:t xml:space="preserve"> </w:t>
      </w:r>
      <w:r w:rsidR="008C2B9F" w:rsidRPr="00157366">
        <w:rPr>
          <w:sz w:val="20"/>
          <w:szCs w:val="20"/>
          <w:lang w:val="en-AU"/>
        </w:rPr>
        <w:t xml:space="preserve">consists of an application that </w:t>
      </w:r>
      <w:r w:rsidR="00157366" w:rsidRPr="00157366">
        <w:rPr>
          <w:sz w:val="20"/>
          <w:szCs w:val="20"/>
          <w:lang w:val="en-AU"/>
        </w:rPr>
        <w:t>enables users to visuali</w:t>
      </w:r>
      <w:r w:rsidR="00157366">
        <w:rPr>
          <w:sz w:val="20"/>
          <w:szCs w:val="20"/>
          <w:lang w:val="en-AU"/>
        </w:rPr>
        <w:t xml:space="preserve">se </w:t>
      </w:r>
      <w:r w:rsidR="003860B3">
        <w:rPr>
          <w:sz w:val="20"/>
          <w:szCs w:val="20"/>
          <w:lang w:val="en-AU"/>
        </w:rPr>
        <w:t>how they would look like</w:t>
      </w:r>
      <w:r w:rsidR="00C43AA2">
        <w:rPr>
          <w:sz w:val="20"/>
          <w:szCs w:val="20"/>
          <w:lang w:val="en-AU"/>
        </w:rPr>
        <w:t xml:space="preserve"> with different hair styles </w:t>
      </w:r>
      <w:r w:rsidR="0095425E">
        <w:rPr>
          <w:sz w:val="20"/>
          <w:szCs w:val="20"/>
          <w:lang w:val="en-AU"/>
        </w:rPr>
        <w:t>and colours in an interactive manner.</w:t>
      </w:r>
      <w:r w:rsidR="00695A25">
        <w:rPr>
          <w:sz w:val="20"/>
          <w:szCs w:val="20"/>
          <w:lang w:val="en-AU"/>
        </w:rPr>
        <w:t xml:space="preserve"> </w:t>
      </w:r>
    </w:p>
    <w:p w14:paraId="70206754" w14:textId="75177B1A" w:rsidR="00537729" w:rsidRDefault="00695A25" w:rsidP="00711187">
      <w:pPr>
        <w:spacing w:line="360" w:lineRule="auto"/>
        <w:ind w:firstLine="360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It </w:t>
      </w:r>
      <w:r w:rsidR="00243DDE">
        <w:rPr>
          <w:sz w:val="20"/>
          <w:szCs w:val="20"/>
          <w:lang w:val="en-AU"/>
        </w:rPr>
        <w:t>was assigned to us (Diego Chaves, Fr</w:t>
      </w:r>
      <w:r w:rsidR="008D269C">
        <w:rPr>
          <w:sz w:val="20"/>
          <w:szCs w:val="20"/>
          <w:lang w:val="en-AU"/>
        </w:rPr>
        <w:t>azer McLennan, Stefan</w:t>
      </w:r>
      <w:r w:rsidR="00554804">
        <w:rPr>
          <w:sz w:val="20"/>
          <w:szCs w:val="20"/>
          <w:lang w:val="en-AU"/>
        </w:rPr>
        <w:t xml:space="preserve"> </w:t>
      </w:r>
      <w:proofErr w:type="spellStart"/>
      <w:r w:rsidR="00683021">
        <w:rPr>
          <w:sz w:val="20"/>
          <w:szCs w:val="20"/>
          <w:lang w:val="en-AU"/>
        </w:rPr>
        <w:t>Solmundson</w:t>
      </w:r>
      <w:proofErr w:type="spellEnd"/>
      <w:r w:rsidR="00DB0D16">
        <w:rPr>
          <w:sz w:val="20"/>
          <w:szCs w:val="20"/>
          <w:lang w:val="en-AU"/>
        </w:rPr>
        <w:t xml:space="preserve">, Gerardo </w:t>
      </w:r>
      <w:proofErr w:type="spellStart"/>
      <w:r w:rsidR="00DB0D16">
        <w:rPr>
          <w:sz w:val="20"/>
          <w:szCs w:val="20"/>
          <w:lang w:val="en-AU"/>
        </w:rPr>
        <w:t>Gornes</w:t>
      </w:r>
      <w:proofErr w:type="spellEnd"/>
      <w:r w:rsidR="00DB0D16">
        <w:rPr>
          <w:sz w:val="20"/>
          <w:szCs w:val="20"/>
          <w:lang w:val="en-AU"/>
        </w:rPr>
        <w:t xml:space="preserve"> and </w:t>
      </w:r>
      <w:r w:rsidR="00A83C3A">
        <w:rPr>
          <w:sz w:val="20"/>
          <w:szCs w:val="20"/>
          <w:lang w:val="en-AU"/>
        </w:rPr>
        <w:t xml:space="preserve">Maddy </w:t>
      </w:r>
      <w:proofErr w:type="spellStart"/>
      <w:r w:rsidR="00A83C3A">
        <w:rPr>
          <w:sz w:val="20"/>
          <w:szCs w:val="20"/>
          <w:lang w:val="en-AU"/>
        </w:rPr>
        <w:t>Ferraloro</w:t>
      </w:r>
      <w:proofErr w:type="spellEnd"/>
      <w:r w:rsidR="00A83C3A">
        <w:rPr>
          <w:sz w:val="20"/>
          <w:szCs w:val="20"/>
          <w:lang w:val="en-AU"/>
        </w:rPr>
        <w:t>)</w:t>
      </w:r>
      <w:r w:rsidR="00A63FA9">
        <w:rPr>
          <w:sz w:val="20"/>
          <w:szCs w:val="20"/>
          <w:lang w:val="en-AU"/>
        </w:rPr>
        <w:t xml:space="preserve"> as a Diploma of Software Development project to be developed over the year 2020.</w:t>
      </w:r>
    </w:p>
    <w:p w14:paraId="65B9D7D3" w14:textId="5BC38FD7" w:rsidR="00FB27EF" w:rsidRDefault="00FB27EF" w:rsidP="00C46B7F">
      <w:pPr>
        <w:spacing w:line="360" w:lineRule="auto"/>
        <w:ind w:left="360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It is initially intended to be used by hairdressing students and lecturers at TAFE</w:t>
      </w:r>
      <w:r w:rsidR="00AB4BB8">
        <w:rPr>
          <w:sz w:val="20"/>
          <w:szCs w:val="20"/>
          <w:lang w:val="en-AU"/>
        </w:rPr>
        <w:t>.</w:t>
      </w:r>
      <w:r w:rsidR="00AB4BB8" w:rsidRPr="00157366">
        <w:rPr>
          <w:sz w:val="20"/>
          <w:szCs w:val="20"/>
          <w:lang w:val="en-AU"/>
        </w:rPr>
        <w:t xml:space="preserve"> </w:t>
      </w:r>
    </w:p>
    <w:p w14:paraId="78721D5E" w14:textId="251F1F1E" w:rsidR="00D6603D" w:rsidRDefault="00D6603D" w:rsidP="00C46B7F">
      <w:pPr>
        <w:spacing w:line="360" w:lineRule="auto"/>
        <w:ind w:left="360"/>
        <w:jc w:val="both"/>
        <w:rPr>
          <w:sz w:val="20"/>
          <w:szCs w:val="20"/>
          <w:lang w:val="en-AU"/>
        </w:rPr>
      </w:pPr>
    </w:p>
    <w:p w14:paraId="35F97AC5" w14:textId="504A526F" w:rsidR="00D6603D" w:rsidRDefault="000914C4" w:rsidP="00C46B7F">
      <w:pPr>
        <w:pStyle w:val="Heading2"/>
        <w:spacing w:line="360" w:lineRule="auto"/>
        <w:rPr>
          <w:lang w:val="en-AU"/>
        </w:rPr>
      </w:pPr>
      <w:bookmarkStart w:id="5" w:name="_Toc36587467"/>
      <w:r>
        <w:rPr>
          <w:lang w:val="en-AU"/>
        </w:rPr>
        <w:t>General Requirements</w:t>
      </w:r>
      <w:bookmarkEnd w:id="5"/>
    </w:p>
    <w:p w14:paraId="4E4939CD" w14:textId="41021435" w:rsidR="000914C4" w:rsidRDefault="000368DD" w:rsidP="00C46B7F">
      <w:pPr>
        <w:spacing w:line="360" w:lineRule="auto"/>
        <w:ind w:firstLine="360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According to the client, there are </w:t>
      </w:r>
      <w:r w:rsidR="00C26F93">
        <w:rPr>
          <w:sz w:val="20"/>
          <w:szCs w:val="20"/>
          <w:lang w:val="en-AU"/>
        </w:rPr>
        <w:t>three</w:t>
      </w:r>
      <w:r>
        <w:rPr>
          <w:sz w:val="20"/>
          <w:szCs w:val="20"/>
          <w:lang w:val="en-AU"/>
        </w:rPr>
        <w:t xml:space="preserve"> main variables to be considered </w:t>
      </w:r>
      <w:r w:rsidR="000B29D8">
        <w:rPr>
          <w:sz w:val="20"/>
          <w:szCs w:val="20"/>
          <w:lang w:val="en-AU"/>
        </w:rPr>
        <w:t xml:space="preserve">for this application: </w:t>
      </w:r>
      <w:r w:rsidR="000B29D8" w:rsidRPr="00C26F93">
        <w:rPr>
          <w:b/>
          <w:bCs/>
          <w:sz w:val="20"/>
          <w:szCs w:val="20"/>
          <w:lang w:val="en-AU"/>
        </w:rPr>
        <w:t>face shape</w:t>
      </w:r>
      <w:r w:rsidR="000B29D8">
        <w:rPr>
          <w:sz w:val="20"/>
          <w:szCs w:val="20"/>
          <w:lang w:val="en-AU"/>
        </w:rPr>
        <w:t xml:space="preserve">, </w:t>
      </w:r>
      <w:r w:rsidR="000B29D8" w:rsidRPr="00C26F93">
        <w:rPr>
          <w:b/>
          <w:bCs/>
          <w:sz w:val="20"/>
          <w:szCs w:val="20"/>
          <w:lang w:val="en-AU"/>
        </w:rPr>
        <w:t>skin tone</w:t>
      </w:r>
      <w:r w:rsidR="002036B1">
        <w:rPr>
          <w:sz w:val="20"/>
          <w:szCs w:val="20"/>
          <w:lang w:val="en-AU"/>
        </w:rPr>
        <w:t xml:space="preserve"> and </w:t>
      </w:r>
      <w:r w:rsidR="00746C0C" w:rsidRPr="00C26F93">
        <w:rPr>
          <w:b/>
          <w:bCs/>
          <w:sz w:val="20"/>
          <w:szCs w:val="20"/>
          <w:lang w:val="en-AU"/>
        </w:rPr>
        <w:t xml:space="preserve">hair </w:t>
      </w:r>
      <w:r w:rsidR="00C26F93" w:rsidRPr="00C26F93">
        <w:rPr>
          <w:b/>
          <w:bCs/>
          <w:sz w:val="20"/>
          <w:szCs w:val="20"/>
          <w:lang w:val="en-AU"/>
        </w:rPr>
        <w:t>characteristics</w:t>
      </w:r>
      <w:r w:rsidR="002036B1">
        <w:rPr>
          <w:sz w:val="20"/>
          <w:szCs w:val="20"/>
          <w:lang w:val="en-AU"/>
        </w:rPr>
        <w:t xml:space="preserve"> (which can be s</w:t>
      </w:r>
      <w:r w:rsidR="006D39EF">
        <w:rPr>
          <w:sz w:val="20"/>
          <w:szCs w:val="20"/>
          <w:lang w:val="en-AU"/>
        </w:rPr>
        <w:t>ubcategorised</w:t>
      </w:r>
      <w:r w:rsidR="00C26F93">
        <w:rPr>
          <w:sz w:val="20"/>
          <w:szCs w:val="20"/>
          <w:lang w:val="en-AU"/>
        </w:rPr>
        <w:t xml:space="preserve"> by </w:t>
      </w:r>
      <w:r w:rsidR="00C26F93" w:rsidRPr="00C26F93">
        <w:rPr>
          <w:sz w:val="20"/>
          <w:szCs w:val="20"/>
          <w:u w:val="single"/>
          <w:lang w:val="en-AU"/>
        </w:rPr>
        <w:t>hair style</w:t>
      </w:r>
      <w:r w:rsidR="00C26F93">
        <w:rPr>
          <w:sz w:val="20"/>
          <w:szCs w:val="20"/>
          <w:lang w:val="en-AU"/>
        </w:rPr>
        <w:t xml:space="preserve">, </w:t>
      </w:r>
      <w:r w:rsidR="00C26F93" w:rsidRPr="00C26F93">
        <w:rPr>
          <w:sz w:val="20"/>
          <w:szCs w:val="20"/>
          <w:u w:val="single"/>
          <w:lang w:val="en-AU"/>
        </w:rPr>
        <w:t>hair colour</w:t>
      </w:r>
      <w:r w:rsidR="00C26F93">
        <w:rPr>
          <w:sz w:val="20"/>
          <w:szCs w:val="20"/>
          <w:lang w:val="en-AU"/>
        </w:rPr>
        <w:t xml:space="preserve"> and </w:t>
      </w:r>
      <w:r w:rsidR="00C26F93" w:rsidRPr="00C26F93">
        <w:rPr>
          <w:sz w:val="20"/>
          <w:szCs w:val="20"/>
          <w:u w:val="single"/>
          <w:lang w:val="en-AU"/>
        </w:rPr>
        <w:t>hair length</w:t>
      </w:r>
      <w:r w:rsidR="00C26F93">
        <w:rPr>
          <w:sz w:val="20"/>
          <w:szCs w:val="20"/>
          <w:lang w:val="en-AU"/>
        </w:rPr>
        <w:t xml:space="preserve">). </w:t>
      </w:r>
    </w:p>
    <w:p w14:paraId="07CE188A" w14:textId="51E39612" w:rsidR="002F1532" w:rsidRDefault="002F1532" w:rsidP="00C46B7F">
      <w:pPr>
        <w:spacing w:line="360" w:lineRule="auto"/>
        <w:ind w:firstLine="360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Taking into consideration the </w:t>
      </w:r>
      <w:r w:rsidR="00BB24E3">
        <w:rPr>
          <w:sz w:val="20"/>
          <w:szCs w:val="20"/>
          <w:lang w:val="en-AU"/>
        </w:rPr>
        <w:t>target</w:t>
      </w:r>
      <w:r>
        <w:rPr>
          <w:sz w:val="20"/>
          <w:szCs w:val="20"/>
          <w:lang w:val="en-AU"/>
        </w:rPr>
        <w:t xml:space="preserve"> audience of </w:t>
      </w:r>
      <w:r w:rsidR="00A663CB">
        <w:rPr>
          <w:sz w:val="20"/>
          <w:szCs w:val="20"/>
          <w:lang w:val="en-AU"/>
        </w:rPr>
        <w:t>this application, it needs to be</w:t>
      </w:r>
      <w:r w:rsidR="00BD6EBC">
        <w:rPr>
          <w:sz w:val="20"/>
          <w:szCs w:val="20"/>
          <w:lang w:val="en-AU"/>
        </w:rPr>
        <w:t xml:space="preserve"> visual and</w:t>
      </w:r>
      <w:r w:rsidR="00A663CB">
        <w:rPr>
          <w:sz w:val="20"/>
          <w:szCs w:val="20"/>
          <w:lang w:val="en-AU"/>
        </w:rPr>
        <w:t xml:space="preserve"> </w:t>
      </w:r>
      <w:r w:rsidR="00834B97">
        <w:rPr>
          <w:sz w:val="20"/>
          <w:szCs w:val="20"/>
          <w:lang w:val="en-AU"/>
        </w:rPr>
        <w:t>highly interactive</w:t>
      </w:r>
      <w:r w:rsidR="00BD6EBC">
        <w:rPr>
          <w:sz w:val="20"/>
          <w:szCs w:val="20"/>
          <w:lang w:val="en-AU"/>
        </w:rPr>
        <w:t>.</w:t>
      </w:r>
    </w:p>
    <w:p w14:paraId="230110D1" w14:textId="61DF5685" w:rsidR="00FE0A82" w:rsidRDefault="00FE0A82" w:rsidP="00C46B7F">
      <w:pPr>
        <w:spacing w:line="360" w:lineRule="auto"/>
        <w:ind w:firstLine="360"/>
        <w:jc w:val="both"/>
        <w:rPr>
          <w:sz w:val="20"/>
          <w:szCs w:val="20"/>
          <w:lang w:val="en-AU"/>
        </w:rPr>
      </w:pPr>
    </w:p>
    <w:p w14:paraId="5007040F" w14:textId="1A12AFD2" w:rsidR="002C6478" w:rsidRDefault="00EB6726" w:rsidP="006547D6">
      <w:pPr>
        <w:pStyle w:val="Heading2"/>
        <w:spacing w:line="360" w:lineRule="auto"/>
        <w:rPr>
          <w:lang w:val="en-AU"/>
        </w:rPr>
      </w:pPr>
      <w:bookmarkStart w:id="6" w:name="_Toc36587468"/>
      <w:r>
        <w:rPr>
          <w:lang w:val="en-AU"/>
        </w:rPr>
        <w:t>User Story</w:t>
      </w:r>
      <w:bookmarkEnd w:id="6"/>
    </w:p>
    <w:p w14:paraId="59EFC4FC" w14:textId="063BA2C7" w:rsidR="00EB6726" w:rsidRDefault="00AB1BD8" w:rsidP="006547D6">
      <w:pPr>
        <w:spacing w:line="360" w:lineRule="auto"/>
        <w:ind w:firstLine="360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H</w:t>
      </w:r>
      <w:r w:rsidR="00F67C2A">
        <w:rPr>
          <w:sz w:val="20"/>
          <w:szCs w:val="20"/>
          <w:lang w:val="en-AU"/>
        </w:rPr>
        <w:t xml:space="preserve">airdressing lecturers and students at </w:t>
      </w:r>
      <w:r w:rsidR="004A0106">
        <w:rPr>
          <w:sz w:val="20"/>
          <w:szCs w:val="20"/>
          <w:lang w:val="en-AU"/>
        </w:rPr>
        <w:t xml:space="preserve">North Metropolitan </w:t>
      </w:r>
      <w:r w:rsidR="00F67C2A">
        <w:rPr>
          <w:sz w:val="20"/>
          <w:szCs w:val="20"/>
          <w:lang w:val="en-AU"/>
        </w:rPr>
        <w:t>TAFE</w:t>
      </w:r>
      <w:r w:rsidR="0015054B">
        <w:rPr>
          <w:sz w:val="20"/>
          <w:szCs w:val="20"/>
          <w:lang w:val="en-AU"/>
        </w:rPr>
        <w:t xml:space="preserve"> Balga</w:t>
      </w:r>
      <w:r>
        <w:rPr>
          <w:sz w:val="20"/>
          <w:szCs w:val="20"/>
          <w:lang w:val="en-AU"/>
        </w:rPr>
        <w:t xml:space="preserve"> are currently using mannequins to perform their tasks.</w:t>
      </w:r>
      <w:r w:rsidR="00F56DFE">
        <w:rPr>
          <w:sz w:val="20"/>
          <w:szCs w:val="20"/>
          <w:lang w:val="en-AU"/>
        </w:rPr>
        <w:t xml:space="preserve"> This approach has </w:t>
      </w:r>
      <w:r w:rsidR="00BC6CA2">
        <w:rPr>
          <w:sz w:val="20"/>
          <w:szCs w:val="20"/>
          <w:lang w:val="en-AU"/>
        </w:rPr>
        <w:t xml:space="preserve">a glaring limitation: </w:t>
      </w:r>
      <w:r w:rsidR="00F638F4">
        <w:rPr>
          <w:sz w:val="20"/>
          <w:szCs w:val="20"/>
          <w:lang w:val="en-AU"/>
        </w:rPr>
        <w:t xml:space="preserve">it is </w:t>
      </w:r>
      <w:r w:rsidR="00740A26">
        <w:rPr>
          <w:sz w:val="20"/>
          <w:szCs w:val="20"/>
          <w:lang w:val="en-AU"/>
        </w:rPr>
        <w:t>inflexible</w:t>
      </w:r>
      <w:r w:rsidR="00F638F4">
        <w:rPr>
          <w:sz w:val="20"/>
          <w:szCs w:val="20"/>
          <w:lang w:val="en-AU"/>
        </w:rPr>
        <w:t>, in the sense that</w:t>
      </w:r>
      <w:r w:rsidR="00D604A4">
        <w:rPr>
          <w:sz w:val="20"/>
          <w:szCs w:val="20"/>
          <w:lang w:val="en-AU"/>
        </w:rPr>
        <w:t xml:space="preserve"> mannequins</w:t>
      </w:r>
      <w:r w:rsidR="00FE1533">
        <w:rPr>
          <w:sz w:val="20"/>
          <w:szCs w:val="20"/>
          <w:lang w:val="en-AU"/>
        </w:rPr>
        <w:t xml:space="preserve"> can only give a rough idea </w:t>
      </w:r>
      <w:r w:rsidR="00687129">
        <w:rPr>
          <w:sz w:val="20"/>
          <w:szCs w:val="20"/>
          <w:lang w:val="en-AU"/>
        </w:rPr>
        <w:t xml:space="preserve">of how a person with certain features might look like with a specific hair style. </w:t>
      </w:r>
    </w:p>
    <w:p w14:paraId="38E05DBF" w14:textId="1D1232E6" w:rsidR="00E151BA" w:rsidRDefault="00D14F88" w:rsidP="00F56DFE">
      <w:pPr>
        <w:spacing w:line="360" w:lineRule="auto"/>
        <w:ind w:firstLine="360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As such, </w:t>
      </w:r>
      <w:r w:rsidR="00CE6F0F">
        <w:rPr>
          <w:sz w:val="20"/>
          <w:szCs w:val="20"/>
          <w:lang w:val="en-AU"/>
        </w:rPr>
        <w:t xml:space="preserve">it would greatly benefit everyone involved in such tasks </w:t>
      </w:r>
      <w:r w:rsidR="00AF0DAA">
        <w:rPr>
          <w:sz w:val="20"/>
          <w:szCs w:val="20"/>
          <w:lang w:val="en-AU"/>
        </w:rPr>
        <w:t xml:space="preserve">if </w:t>
      </w:r>
      <w:r w:rsidR="00007246">
        <w:rPr>
          <w:sz w:val="20"/>
          <w:szCs w:val="20"/>
          <w:lang w:val="en-AU"/>
        </w:rPr>
        <w:t xml:space="preserve">they could make use of an application that accurately </w:t>
      </w:r>
      <w:r w:rsidR="00F3414B">
        <w:rPr>
          <w:sz w:val="20"/>
          <w:szCs w:val="20"/>
          <w:lang w:val="en-AU"/>
        </w:rPr>
        <w:t xml:space="preserve">displays </w:t>
      </w:r>
      <w:r w:rsidR="008B612A">
        <w:rPr>
          <w:sz w:val="20"/>
          <w:szCs w:val="20"/>
          <w:lang w:val="en-AU"/>
        </w:rPr>
        <w:t>a real person with various hair styles</w:t>
      </w:r>
      <w:r w:rsidR="00F41E2B">
        <w:rPr>
          <w:sz w:val="20"/>
          <w:szCs w:val="20"/>
          <w:lang w:val="en-AU"/>
        </w:rPr>
        <w:t xml:space="preserve"> that are suitable to their needs.</w:t>
      </w:r>
    </w:p>
    <w:p w14:paraId="5E376A29" w14:textId="7F587DEF" w:rsidR="00A1115C" w:rsidRDefault="00A1115C" w:rsidP="00F56DFE">
      <w:pPr>
        <w:spacing w:line="360" w:lineRule="auto"/>
        <w:ind w:firstLine="360"/>
        <w:jc w:val="both"/>
        <w:rPr>
          <w:sz w:val="20"/>
          <w:szCs w:val="20"/>
          <w:lang w:val="en-AU"/>
        </w:rPr>
      </w:pPr>
    </w:p>
    <w:p w14:paraId="612D2E81" w14:textId="520E0900" w:rsidR="00A1115C" w:rsidRPr="00D67277" w:rsidRDefault="00A1115C" w:rsidP="0010082F">
      <w:pPr>
        <w:spacing w:line="360" w:lineRule="auto"/>
        <w:jc w:val="both"/>
        <w:rPr>
          <w:i/>
          <w:iCs/>
          <w:color w:val="FF0000"/>
          <w:sz w:val="20"/>
          <w:szCs w:val="20"/>
          <w:lang w:val="en-AU"/>
        </w:rPr>
      </w:pPr>
      <w:r>
        <w:rPr>
          <w:i/>
          <w:iCs/>
          <w:color w:val="FF0000"/>
          <w:sz w:val="20"/>
          <w:szCs w:val="20"/>
          <w:lang w:val="en-AU"/>
        </w:rPr>
        <w:t xml:space="preserve">(TO DO: </w:t>
      </w:r>
      <w:r w:rsidR="0016563C">
        <w:rPr>
          <w:i/>
          <w:iCs/>
          <w:color w:val="FF0000"/>
          <w:sz w:val="20"/>
          <w:szCs w:val="20"/>
          <w:lang w:val="en-AU"/>
        </w:rPr>
        <w:t>Distribute</w:t>
      </w:r>
      <w:r w:rsidR="00CA1520">
        <w:rPr>
          <w:i/>
          <w:iCs/>
          <w:color w:val="FF0000"/>
          <w:sz w:val="20"/>
          <w:szCs w:val="20"/>
          <w:lang w:val="en-AU"/>
        </w:rPr>
        <w:t xml:space="preserve"> user cards</w:t>
      </w:r>
      <w:r w:rsidR="00F96B65">
        <w:rPr>
          <w:i/>
          <w:iCs/>
          <w:color w:val="FF0000"/>
          <w:sz w:val="20"/>
          <w:szCs w:val="20"/>
          <w:lang w:val="en-AU"/>
        </w:rPr>
        <w:t xml:space="preserve"> to</w:t>
      </w:r>
      <w:r w:rsidR="005D7F85">
        <w:rPr>
          <w:i/>
          <w:iCs/>
          <w:color w:val="FF0000"/>
          <w:sz w:val="20"/>
          <w:szCs w:val="20"/>
          <w:lang w:val="en-AU"/>
        </w:rPr>
        <w:t xml:space="preserve"> </w:t>
      </w:r>
      <w:r w:rsidR="0016563C">
        <w:rPr>
          <w:i/>
          <w:iCs/>
          <w:color w:val="FF0000"/>
          <w:sz w:val="20"/>
          <w:szCs w:val="20"/>
          <w:lang w:val="en-AU"/>
        </w:rPr>
        <w:t>users / clients to let write short sentences in the following format:</w:t>
      </w:r>
      <w:r w:rsidR="003736CF">
        <w:rPr>
          <w:i/>
          <w:iCs/>
          <w:color w:val="FF0000"/>
          <w:sz w:val="20"/>
          <w:szCs w:val="20"/>
          <w:lang w:val="en-AU"/>
        </w:rPr>
        <w:t xml:space="preserve"> </w:t>
      </w:r>
      <w:r w:rsidR="00CA1520">
        <w:rPr>
          <w:i/>
          <w:iCs/>
          <w:color w:val="FF0000"/>
          <w:sz w:val="20"/>
          <w:szCs w:val="20"/>
          <w:lang w:val="en-AU"/>
        </w:rPr>
        <w:t xml:space="preserve">“As </w:t>
      </w:r>
      <w:r w:rsidR="00F225F2">
        <w:rPr>
          <w:i/>
          <w:iCs/>
          <w:color w:val="FF0000"/>
          <w:sz w:val="20"/>
          <w:szCs w:val="20"/>
          <w:lang w:val="en-AU"/>
        </w:rPr>
        <w:t xml:space="preserve">a user, I would like to be able to see how I would look like from </w:t>
      </w:r>
      <w:r w:rsidR="00E879D3">
        <w:rPr>
          <w:i/>
          <w:iCs/>
          <w:color w:val="FF0000"/>
          <w:sz w:val="20"/>
          <w:szCs w:val="20"/>
          <w:lang w:val="en-AU"/>
        </w:rPr>
        <w:t>multiple angles in the application”</w:t>
      </w:r>
      <w:r>
        <w:rPr>
          <w:i/>
          <w:iCs/>
          <w:color w:val="FF0000"/>
          <w:sz w:val="20"/>
          <w:szCs w:val="20"/>
          <w:lang w:val="en-AU"/>
        </w:rPr>
        <w:t>)</w:t>
      </w:r>
    </w:p>
    <w:p w14:paraId="00E4304A" w14:textId="77777777" w:rsidR="00A1115C" w:rsidRPr="00A1115C" w:rsidRDefault="00A1115C" w:rsidP="0010082F">
      <w:pPr>
        <w:spacing w:line="360" w:lineRule="auto"/>
        <w:ind w:firstLine="360"/>
        <w:jc w:val="both"/>
        <w:rPr>
          <w:i/>
          <w:iCs/>
          <w:sz w:val="20"/>
          <w:szCs w:val="20"/>
          <w:lang w:val="en-AU"/>
        </w:rPr>
      </w:pPr>
    </w:p>
    <w:p w14:paraId="3B95DD53" w14:textId="77777777" w:rsidR="00A1115C" w:rsidRPr="00EB6726" w:rsidRDefault="00A1115C" w:rsidP="00F56DFE">
      <w:pPr>
        <w:spacing w:line="360" w:lineRule="auto"/>
        <w:ind w:firstLine="360"/>
        <w:jc w:val="both"/>
        <w:rPr>
          <w:sz w:val="20"/>
          <w:szCs w:val="20"/>
          <w:lang w:val="en-AU"/>
        </w:rPr>
      </w:pPr>
    </w:p>
    <w:p w14:paraId="2B085558" w14:textId="79BED4B3" w:rsidR="002C6478" w:rsidRDefault="002C6478" w:rsidP="00F56DFE">
      <w:pPr>
        <w:spacing w:line="360" w:lineRule="auto"/>
        <w:ind w:firstLine="360"/>
        <w:jc w:val="both"/>
        <w:rPr>
          <w:sz w:val="20"/>
          <w:szCs w:val="20"/>
          <w:lang w:val="en-AU"/>
        </w:rPr>
      </w:pPr>
    </w:p>
    <w:p w14:paraId="378C0172" w14:textId="3C7CA416" w:rsidR="00FE0A82" w:rsidRDefault="00FE0A82" w:rsidP="00DF12BE">
      <w:pPr>
        <w:pStyle w:val="Heading2"/>
        <w:spacing w:line="360" w:lineRule="auto"/>
        <w:rPr>
          <w:lang w:val="en-AU"/>
        </w:rPr>
      </w:pPr>
      <w:bookmarkStart w:id="7" w:name="_Toc36587469"/>
      <w:r>
        <w:rPr>
          <w:lang w:val="en-AU"/>
        </w:rPr>
        <w:lastRenderedPageBreak/>
        <w:t>Stakeholders</w:t>
      </w:r>
      <w:bookmarkEnd w:id="7"/>
    </w:p>
    <w:p w14:paraId="14AFC29A" w14:textId="77777777" w:rsidR="001A3AFA" w:rsidRPr="001A3AFA" w:rsidRDefault="001A3AFA" w:rsidP="001A3AFA">
      <w:pPr>
        <w:rPr>
          <w:lang w:val="en-AU"/>
        </w:rPr>
      </w:pP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414B" w14:paraId="3E195D63" w14:textId="77777777" w:rsidTr="00224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24FE3A3F" w14:textId="380306F6" w:rsidR="0022414B" w:rsidRPr="0022414B" w:rsidRDefault="00B16C00" w:rsidP="0022414B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Name</w:t>
            </w:r>
          </w:p>
        </w:tc>
        <w:tc>
          <w:tcPr>
            <w:tcW w:w="4675" w:type="dxa"/>
          </w:tcPr>
          <w:p w14:paraId="480D3790" w14:textId="6CB8A640" w:rsidR="0022414B" w:rsidRPr="0022414B" w:rsidRDefault="00B16C00" w:rsidP="0022414B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Role</w:t>
            </w:r>
          </w:p>
        </w:tc>
      </w:tr>
      <w:tr w:rsidR="0022414B" w14:paraId="602A9187" w14:textId="77777777" w:rsidTr="0022414B">
        <w:tc>
          <w:tcPr>
            <w:tcW w:w="4675" w:type="dxa"/>
          </w:tcPr>
          <w:p w14:paraId="6E208324" w14:textId="61E5BC63" w:rsidR="0022414B" w:rsidRPr="0022414B" w:rsidRDefault="00B16C00" w:rsidP="0022414B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Diego </w:t>
            </w:r>
            <w:proofErr w:type="spellStart"/>
            <w:r>
              <w:rPr>
                <w:sz w:val="20"/>
                <w:szCs w:val="20"/>
                <w:lang w:val="en-AU"/>
              </w:rPr>
              <w:t>Craveiro</w:t>
            </w:r>
            <w:proofErr w:type="spellEnd"/>
            <w:r>
              <w:rPr>
                <w:sz w:val="20"/>
                <w:szCs w:val="20"/>
                <w:lang w:val="en-AU"/>
              </w:rPr>
              <w:t xml:space="preserve"> Chaves</w:t>
            </w:r>
          </w:p>
        </w:tc>
        <w:tc>
          <w:tcPr>
            <w:tcW w:w="4675" w:type="dxa"/>
          </w:tcPr>
          <w:p w14:paraId="7053F6A8" w14:textId="1D64187E" w:rsidR="0022414B" w:rsidRPr="0022414B" w:rsidRDefault="006B78B4" w:rsidP="0022414B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Developer</w:t>
            </w:r>
          </w:p>
        </w:tc>
      </w:tr>
      <w:tr w:rsidR="0022414B" w14:paraId="098D8EB3" w14:textId="77777777" w:rsidTr="0022414B">
        <w:tc>
          <w:tcPr>
            <w:tcW w:w="4675" w:type="dxa"/>
          </w:tcPr>
          <w:p w14:paraId="5C1DC3AE" w14:textId="11F92A46" w:rsidR="0022414B" w:rsidRPr="0022414B" w:rsidRDefault="006B78B4" w:rsidP="0022414B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Frazer McLennan</w:t>
            </w:r>
          </w:p>
        </w:tc>
        <w:tc>
          <w:tcPr>
            <w:tcW w:w="4675" w:type="dxa"/>
          </w:tcPr>
          <w:p w14:paraId="7CE8C9AB" w14:textId="7627F591" w:rsidR="0022414B" w:rsidRPr="0022414B" w:rsidRDefault="006B78B4" w:rsidP="0022414B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Developer</w:t>
            </w:r>
          </w:p>
        </w:tc>
      </w:tr>
      <w:tr w:rsidR="0022414B" w14:paraId="60C31AE0" w14:textId="77777777" w:rsidTr="0022414B">
        <w:tc>
          <w:tcPr>
            <w:tcW w:w="4675" w:type="dxa"/>
          </w:tcPr>
          <w:p w14:paraId="16A819F5" w14:textId="39DA886A" w:rsidR="0022414B" w:rsidRPr="0022414B" w:rsidRDefault="006B78B4" w:rsidP="0022414B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Stefan </w:t>
            </w:r>
            <w:proofErr w:type="spellStart"/>
            <w:r>
              <w:rPr>
                <w:sz w:val="20"/>
                <w:szCs w:val="20"/>
                <w:lang w:val="en-AU"/>
              </w:rPr>
              <w:t>Solmundson</w:t>
            </w:r>
            <w:proofErr w:type="spellEnd"/>
          </w:p>
        </w:tc>
        <w:tc>
          <w:tcPr>
            <w:tcW w:w="4675" w:type="dxa"/>
          </w:tcPr>
          <w:p w14:paraId="49F896EF" w14:textId="6386A824" w:rsidR="0022414B" w:rsidRPr="0022414B" w:rsidRDefault="006B78B4" w:rsidP="0022414B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Developer</w:t>
            </w:r>
          </w:p>
        </w:tc>
      </w:tr>
      <w:tr w:rsidR="0022414B" w14:paraId="4F06319C" w14:textId="77777777" w:rsidTr="0022414B">
        <w:tc>
          <w:tcPr>
            <w:tcW w:w="4675" w:type="dxa"/>
          </w:tcPr>
          <w:p w14:paraId="37EAEB3A" w14:textId="60AD65C6" w:rsidR="0022414B" w:rsidRPr="0022414B" w:rsidRDefault="006B78B4" w:rsidP="0022414B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Gerardo </w:t>
            </w:r>
            <w:proofErr w:type="spellStart"/>
            <w:r>
              <w:rPr>
                <w:sz w:val="20"/>
                <w:szCs w:val="20"/>
                <w:lang w:val="en-AU"/>
              </w:rPr>
              <w:t>Gornes</w:t>
            </w:r>
            <w:proofErr w:type="spellEnd"/>
          </w:p>
        </w:tc>
        <w:tc>
          <w:tcPr>
            <w:tcW w:w="4675" w:type="dxa"/>
          </w:tcPr>
          <w:p w14:paraId="4A4EE078" w14:textId="2CDA45E3" w:rsidR="0022414B" w:rsidRPr="0022414B" w:rsidRDefault="006B78B4" w:rsidP="0022414B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Developer</w:t>
            </w:r>
          </w:p>
        </w:tc>
      </w:tr>
      <w:tr w:rsidR="0022414B" w14:paraId="5154046D" w14:textId="77777777" w:rsidTr="0022414B">
        <w:tc>
          <w:tcPr>
            <w:tcW w:w="4675" w:type="dxa"/>
          </w:tcPr>
          <w:p w14:paraId="3BAA1B98" w14:textId="3AE92F5E" w:rsidR="0022414B" w:rsidRPr="0022414B" w:rsidRDefault="006B78B4" w:rsidP="0022414B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Maddy </w:t>
            </w:r>
            <w:proofErr w:type="spellStart"/>
            <w:r>
              <w:rPr>
                <w:sz w:val="20"/>
                <w:szCs w:val="20"/>
                <w:lang w:val="en-AU"/>
              </w:rPr>
              <w:t>Ferraloro</w:t>
            </w:r>
            <w:proofErr w:type="spellEnd"/>
          </w:p>
        </w:tc>
        <w:tc>
          <w:tcPr>
            <w:tcW w:w="4675" w:type="dxa"/>
          </w:tcPr>
          <w:p w14:paraId="07F15B9B" w14:textId="5F2858A1" w:rsidR="0022414B" w:rsidRPr="0022414B" w:rsidRDefault="006B78B4" w:rsidP="0022414B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Developer</w:t>
            </w:r>
          </w:p>
        </w:tc>
      </w:tr>
      <w:tr w:rsidR="0022414B" w14:paraId="20612836" w14:textId="77777777" w:rsidTr="0022414B">
        <w:tc>
          <w:tcPr>
            <w:tcW w:w="4675" w:type="dxa"/>
          </w:tcPr>
          <w:p w14:paraId="1F3AAF81" w14:textId="22D05EFB" w:rsidR="0022414B" w:rsidRPr="0022414B" w:rsidRDefault="00D26EDC" w:rsidP="0022414B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 w:rsidRPr="00D26EDC">
              <w:rPr>
                <w:sz w:val="20"/>
                <w:szCs w:val="20"/>
                <w:lang w:val="en-AU"/>
              </w:rPr>
              <w:t xml:space="preserve">Keith </w:t>
            </w:r>
            <w:proofErr w:type="spellStart"/>
            <w:r w:rsidRPr="00D26EDC">
              <w:rPr>
                <w:sz w:val="20"/>
                <w:szCs w:val="20"/>
                <w:lang w:val="en-AU"/>
              </w:rPr>
              <w:t>Critchett</w:t>
            </w:r>
            <w:proofErr w:type="spellEnd"/>
          </w:p>
        </w:tc>
        <w:tc>
          <w:tcPr>
            <w:tcW w:w="4675" w:type="dxa"/>
          </w:tcPr>
          <w:p w14:paraId="296B9C8A" w14:textId="0C62B27F" w:rsidR="0022414B" w:rsidRPr="0022414B" w:rsidRDefault="00E31175" w:rsidP="0022414B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 xml:space="preserve">Client </w:t>
            </w:r>
            <w:r w:rsidR="0038678C">
              <w:rPr>
                <w:sz w:val="20"/>
                <w:szCs w:val="20"/>
                <w:lang w:val="en-AU"/>
              </w:rPr>
              <w:t>L</w:t>
            </w:r>
            <w:r>
              <w:rPr>
                <w:sz w:val="20"/>
                <w:szCs w:val="20"/>
                <w:lang w:val="en-AU"/>
              </w:rPr>
              <w:t>iaison</w:t>
            </w:r>
          </w:p>
        </w:tc>
      </w:tr>
      <w:tr w:rsidR="0022414B" w14:paraId="651B97A1" w14:textId="77777777" w:rsidTr="0022414B">
        <w:tc>
          <w:tcPr>
            <w:tcW w:w="4675" w:type="dxa"/>
          </w:tcPr>
          <w:p w14:paraId="4A505D6F" w14:textId="0D6B551A" w:rsidR="0022414B" w:rsidRPr="0022414B" w:rsidRDefault="002C6478" w:rsidP="0022414B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 w:rsidRPr="002C6478">
              <w:rPr>
                <w:sz w:val="20"/>
                <w:szCs w:val="20"/>
                <w:lang w:val="en-AU"/>
              </w:rPr>
              <w:t xml:space="preserve">Jade </w:t>
            </w:r>
            <w:proofErr w:type="spellStart"/>
            <w:r w:rsidRPr="002C6478">
              <w:rPr>
                <w:sz w:val="20"/>
                <w:szCs w:val="20"/>
                <w:lang w:val="en-AU"/>
              </w:rPr>
              <w:t>Uhrbom</w:t>
            </w:r>
            <w:proofErr w:type="spellEnd"/>
          </w:p>
        </w:tc>
        <w:tc>
          <w:tcPr>
            <w:tcW w:w="4675" w:type="dxa"/>
          </w:tcPr>
          <w:p w14:paraId="081D3F8C" w14:textId="6383EFD2" w:rsidR="0022414B" w:rsidRPr="0022414B" w:rsidRDefault="002C6478" w:rsidP="0022414B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Client</w:t>
            </w:r>
          </w:p>
        </w:tc>
      </w:tr>
      <w:tr w:rsidR="002C6478" w14:paraId="791CD333" w14:textId="77777777" w:rsidTr="0022414B">
        <w:tc>
          <w:tcPr>
            <w:tcW w:w="4675" w:type="dxa"/>
          </w:tcPr>
          <w:p w14:paraId="3ACCE6CD" w14:textId="6A917A2C" w:rsidR="002C6478" w:rsidRPr="002C6478" w:rsidRDefault="005E1231" w:rsidP="0022414B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 w:rsidRPr="005E1231">
              <w:rPr>
                <w:sz w:val="20"/>
                <w:szCs w:val="20"/>
                <w:lang w:val="en-AU"/>
              </w:rPr>
              <w:t>Dawn Hetherington</w:t>
            </w:r>
          </w:p>
        </w:tc>
        <w:tc>
          <w:tcPr>
            <w:tcW w:w="4675" w:type="dxa"/>
          </w:tcPr>
          <w:p w14:paraId="61BF0B2E" w14:textId="1D364B9E" w:rsidR="002C6478" w:rsidRDefault="005E1231" w:rsidP="0022414B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Client</w:t>
            </w:r>
          </w:p>
        </w:tc>
      </w:tr>
      <w:tr w:rsidR="005E1231" w14:paraId="35757F2A" w14:textId="77777777" w:rsidTr="0022414B">
        <w:tc>
          <w:tcPr>
            <w:tcW w:w="4675" w:type="dxa"/>
          </w:tcPr>
          <w:p w14:paraId="57F2F3B8" w14:textId="0FC00722" w:rsidR="005E1231" w:rsidRPr="005E1231" w:rsidRDefault="00934995" w:rsidP="0022414B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 w:rsidRPr="00934995">
              <w:rPr>
                <w:sz w:val="20"/>
                <w:szCs w:val="20"/>
                <w:lang w:val="en-AU"/>
              </w:rPr>
              <w:t>Delia Stanley</w:t>
            </w:r>
          </w:p>
        </w:tc>
        <w:tc>
          <w:tcPr>
            <w:tcW w:w="4675" w:type="dxa"/>
          </w:tcPr>
          <w:p w14:paraId="1E7CD148" w14:textId="647F99E2" w:rsidR="005E1231" w:rsidRDefault="00934995" w:rsidP="0022414B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Client</w:t>
            </w:r>
          </w:p>
        </w:tc>
      </w:tr>
      <w:tr w:rsidR="009E4EC2" w14:paraId="39AA8CA6" w14:textId="77777777" w:rsidTr="0022414B">
        <w:tc>
          <w:tcPr>
            <w:tcW w:w="4675" w:type="dxa"/>
          </w:tcPr>
          <w:p w14:paraId="2BC521C3" w14:textId="4BC13ADD" w:rsidR="009E4EC2" w:rsidRPr="00934995" w:rsidRDefault="009E4EC2" w:rsidP="0022414B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Guido Verschoor</w:t>
            </w:r>
          </w:p>
        </w:tc>
        <w:tc>
          <w:tcPr>
            <w:tcW w:w="4675" w:type="dxa"/>
          </w:tcPr>
          <w:p w14:paraId="44ACF11C" w14:textId="13214307" w:rsidR="009E4EC2" w:rsidRDefault="0038678C" w:rsidP="0022414B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Project Manager</w:t>
            </w:r>
          </w:p>
        </w:tc>
      </w:tr>
    </w:tbl>
    <w:p w14:paraId="04E56287" w14:textId="77777777" w:rsidR="00FE0A82" w:rsidRPr="00FE0A82" w:rsidRDefault="00FE0A82" w:rsidP="00DF12BE">
      <w:pPr>
        <w:spacing w:line="360" w:lineRule="auto"/>
        <w:rPr>
          <w:lang w:val="en-AU"/>
        </w:rPr>
      </w:pPr>
    </w:p>
    <w:p w14:paraId="52231D62" w14:textId="3B94EF03" w:rsidR="00B16429" w:rsidRDefault="00B16429" w:rsidP="00DF12BE">
      <w:pPr>
        <w:spacing w:line="360" w:lineRule="auto"/>
        <w:ind w:firstLine="360"/>
        <w:jc w:val="both"/>
        <w:rPr>
          <w:sz w:val="20"/>
          <w:szCs w:val="20"/>
          <w:lang w:val="en-AU"/>
        </w:rPr>
      </w:pPr>
    </w:p>
    <w:p w14:paraId="5BA22360" w14:textId="7633F92E" w:rsidR="00B86ADE" w:rsidRDefault="00B86ADE" w:rsidP="00DF12BE">
      <w:pPr>
        <w:spacing w:line="360" w:lineRule="auto"/>
        <w:ind w:firstLine="360"/>
        <w:jc w:val="both"/>
        <w:rPr>
          <w:sz w:val="20"/>
          <w:szCs w:val="20"/>
          <w:lang w:val="en-AU"/>
        </w:rPr>
      </w:pPr>
    </w:p>
    <w:p w14:paraId="42EB5BB6" w14:textId="5450BBED" w:rsidR="00B86ADE" w:rsidRDefault="00B86ADE" w:rsidP="00DF12BE">
      <w:pPr>
        <w:spacing w:line="360" w:lineRule="auto"/>
        <w:ind w:firstLine="360"/>
        <w:jc w:val="both"/>
        <w:rPr>
          <w:sz w:val="20"/>
          <w:szCs w:val="20"/>
          <w:lang w:val="en-AU"/>
        </w:rPr>
      </w:pPr>
    </w:p>
    <w:p w14:paraId="38465DCC" w14:textId="6B8ABA0F" w:rsidR="00B86ADE" w:rsidRDefault="00B86ADE" w:rsidP="00DF12BE">
      <w:pPr>
        <w:spacing w:line="360" w:lineRule="auto"/>
        <w:ind w:firstLine="360"/>
        <w:jc w:val="both"/>
        <w:rPr>
          <w:sz w:val="20"/>
          <w:szCs w:val="20"/>
          <w:lang w:val="en-AU"/>
        </w:rPr>
      </w:pPr>
    </w:p>
    <w:p w14:paraId="4410B87A" w14:textId="47D54A1F" w:rsidR="00B86ADE" w:rsidRDefault="00B86ADE" w:rsidP="00DF12BE">
      <w:pPr>
        <w:spacing w:line="360" w:lineRule="auto"/>
        <w:ind w:firstLine="360"/>
        <w:jc w:val="both"/>
        <w:rPr>
          <w:sz w:val="20"/>
          <w:szCs w:val="20"/>
          <w:lang w:val="en-AU"/>
        </w:rPr>
      </w:pPr>
    </w:p>
    <w:p w14:paraId="5C895A81" w14:textId="77777777" w:rsidR="00CE6830" w:rsidRDefault="00CE6830" w:rsidP="00DF12BE">
      <w:pPr>
        <w:spacing w:line="360" w:lineRule="auto"/>
        <w:ind w:firstLine="360"/>
        <w:jc w:val="both"/>
        <w:rPr>
          <w:sz w:val="20"/>
          <w:szCs w:val="20"/>
          <w:lang w:val="en-AU"/>
        </w:rPr>
      </w:pPr>
    </w:p>
    <w:p w14:paraId="76FB4D41" w14:textId="290892F8" w:rsidR="00B86ADE" w:rsidRDefault="00B86ADE" w:rsidP="00DF12BE">
      <w:pPr>
        <w:spacing w:line="360" w:lineRule="auto"/>
        <w:ind w:firstLine="360"/>
        <w:jc w:val="both"/>
        <w:rPr>
          <w:sz w:val="20"/>
          <w:szCs w:val="20"/>
          <w:lang w:val="en-AU"/>
        </w:rPr>
      </w:pPr>
    </w:p>
    <w:p w14:paraId="48FB0132" w14:textId="6546F6CC" w:rsidR="00B86ADE" w:rsidRDefault="00B86ADE" w:rsidP="00C46B7F">
      <w:pPr>
        <w:spacing w:line="360" w:lineRule="auto"/>
        <w:ind w:firstLine="360"/>
        <w:jc w:val="both"/>
        <w:rPr>
          <w:sz w:val="20"/>
          <w:szCs w:val="20"/>
          <w:lang w:val="en-AU"/>
        </w:rPr>
      </w:pPr>
    </w:p>
    <w:p w14:paraId="16B19343" w14:textId="037F32C9" w:rsidR="00B16429" w:rsidRDefault="00B16429" w:rsidP="00B16429">
      <w:pPr>
        <w:pStyle w:val="Heading1"/>
        <w:rPr>
          <w:lang w:val="en-AU"/>
        </w:rPr>
      </w:pPr>
      <w:bookmarkStart w:id="8" w:name="_Toc36587470"/>
      <w:r>
        <w:rPr>
          <w:lang w:val="en-AU"/>
        </w:rPr>
        <w:lastRenderedPageBreak/>
        <w:t>Deliverables</w:t>
      </w:r>
      <w:bookmarkEnd w:id="8"/>
    </w:p>
    <w:p w14:paraId="41CBFC7F" w14:textId="77777777" w:rsidR="007073E2" w:rsidRPr="007073E2" w:rsidRDefault="007073E2" w:rsidP="007073E2">
      <w:pPr>
        <w:rPr>
          <w:lang w:val="en-AU"/>
        </w:rPr>
      </w:pPr>
    </w:p>
    <w:p w14:paraId="3C012A49" w14:textId="32CA8EC7" w:rsidR="00D23140" w:rsidRPr="0007032B" w:rsidRDefault="000C294E" w:rsidP="0007032B">
      <w:pPr>
        <w:pStyle w:val="Heading2"/>
        <w:numPr>
          <w:ilvl w:val="0"/>
          <w:numId w:val="16"/>
        </w:numPr>
        <w:rPr>
          <w:lang w:val="en-AU"/>
        </w:rPr>
      </w:pPr>
      <w:bookmarkStart w:id="9" w:name="_Toc36587471"/>
      <w:r>
        <w:rPr>
          <w:lang w:val="en-AU"/>
        </w:rPr>
        <w:t>Overview</w:t>
      </w:r>
      <w:bookmarkEnd w:id="9"/>
    </w:p>
    <w:p w14:paraId="774602C3" w14:textId="1901A397" w:rsidR="000A5EF3" w:rsidRDefault="000A5EF3" w:rsidP="00D23140">
      <w:pPr>
        <w:rPr>
          <w:lang w:val="en-AU"/>
        </w:rPr>
      </w:pP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5EF3" w14:paraId="4B14788F" w14:textId="77777777" w:rsidTr="000A5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F27ED25" w14:textId="725BAE46" w:rsidR="000A5EF3" w:rsidRPr="000A5EF3" w:rsidRDefault="000A5EF3" w:rsidP="000A5EF3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 w:rsidRPr="000A5EF3">
              <w:rPr>
                <w:sz w:val="20"/>
                <w:szCs w:val="20"/>
                <w:lang w:val="en-AU"/>
              </w:rPr>
              <w:t>Deliverable</w:t>
            </w:r>
          </w:p>
        </w:tc>
        <w:tc>
          <w:tcPr>
            <w:tcW w:w="3117" w:type="dxa"/>
          </w:tcPr>
          <w:p w14:paraId="79C181A6" w14:textId="092C662A" w:rsidR="000A5EF3" w:rsidRPr="000A5EF3" w:rsidRDefault="000A5EF3" w:rsidP="000A5EF3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 w:rsidRPr="000A5EF3">
              <w:rPr>
                <w:sz w:val="20"/>
                <w:szCs w:val="20"/>
                <w:lang w:val="en-AU"/>
              </w:rPr>
              <w:t>Components</w:t>
            </w:r>
          </w:p>
        </w:tc>
        <w:tc>
          <w:tcPr>
            <w:tcW w:w="3117" w:type="dxa"/>
          </w:tcPr>
          <w:p w14:paraId="0F97BC03" w14:textId="2411F835" w:rsidR="000A5EF3" w:rsidRPr="000A5EF3" w:rsidRDefault="000A5EF3" w:rsidP="000A5EF3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 w:rsidRPr="000A5EF3">
              <w:rPr>
                <w:sz w:val="20"/>
                <w:szCs w:val="20"/>
                <w:lang w:val="en-AU"/>
              </w:rPr>
              <w:t>Deadline</w:t>
            </w:r>
          </w:p>
        </w:tc>
      </w:tr>
      <w:tr w:rsidR="00610DFF" w14:paraId="6B045B77" w14:textId="77777777" w:rsidTr="00610DFF">
        <w:tc>
          <w:tcPr>
            <w:tcW w:w="3116" w:type="dxa"/>
            <w:vMerge w:val="restart"/>
            <w:vAlign w:val="center"/>
          </w:tcPr>
          <w:p w14:paraId="6B61EC00" w14:textId="1B2ADDE4" w:rsidR="00610DFF" w:rsidRPr="000A5EF3" w:rsidRDefault="00610DFF" w:rsidP="000A5EF3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Admin Portal</w:t>
            </w:r>
          </w:p>
        </w:tc>
        <w:tc>
          <w:tcPr>
            <w:tcW w:w="3117" w:type="dxa"/>
          </w:tcPr>
          <w:p w14:paraId="26A7A4FA" w14:textId="788199F0" w:rsidR="00610DFF" w:rsidRPr="000A5EF3" w:rsidRDefault="00610DFF" w:rsidP="000A5EF3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Wireframes</w:t>
            </w:r>
          </w:p>
        </w:tc>
        <w:tc>
          <w:tcPr>
            <w:tcW w:w="3117" w:type="dxa"/>
          </w:tcPr>
          <w:p w14:paraId="0870D0BB" w14:textId="2E8B5D60" w:rsidR="00610DFF" w:rsidRPr="000A5EF3" w:rsidRDefault="00610DFF" w:rsidP="000A5EF3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?</w:t>
            </w:r>
          </w:p>
        </w:tc>
      </w:tr>
      <w:tr w:rsidR="00610DFF" w14:paraId="1DAEA63E" w14:textId="77777777" w:rsidTr="000A5EF3">
        <w:tc>
          <w:tcPr>
            <w:tcW w:w="3116" w:type="dxa"/>
            <w:vMerge/>
          </w:tcPr>
          <w:p w14:paraId="2135D3A7" w14:textId="5F3BC61E" w:rsidR="00610DFF" w:rsidRPr="000A5EF3" w:rsidRDefault="00610DFF" w:rsidP="000A5EF3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</w:p>
        </w:tc>
        <w:tc>
          <w:tcPr>
            <w:tcW w:w="3117" w:type="dxa"/>
          </w:tcPr>
          <w:p w14:paraId="2905650B" w14:textId="1386DDCB" w:rsidR="00610DFF" w:rsidRPr="000A5EF3" w:rsidRDefault="00610DFF" w:rsidP="000A5EF3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Design</w:t>
            </w:r>
          </w:p>
        </w:tc>
        <w:tc>
          <w:tcPr>
            <w:tcW w:w="3117" w:type="dxa"/>
          </w:tcPr>
          <w:p w14:paraId="4F021363" w14:textId="7CC30537" w:rsidR="00610DFF" w:rsidRPr="000A5EF3" w:rsidRDefault="00610DFF" w:rsidP="000A5EF3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?</w:t>
            </w:r>
          </w:p>
        </w:tc>
      </w:tr>
      <w:tr w:rsidR="00610DFF" w14:paraId="00B79CE5" w14:textId="77777777" w:rsidTr="000A5EF3">
        <w:tc>
          <w:tcPr>
            <w:tcW w:w="3116" w:type="dxa"/>
            <w:vMerge/>
          </w:tcPr>
          <w:p w14:paraId="502C53DE" w14:textId="77777777" w:rsidR="00610DFF" w:rsidRPr="000A5EF3" w:rsidRDefault="00610DFF" w:rsidP="000A5EF3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</w:p>
        </w:tc>
        <w:tc>
          <w:tcPr>
            <w:tcW w:w="3117" w:type="dxa"/>
          </w:tcPr>
          <w:p w14:paraId="4F9A4018" w14:textId="4006D5FE" w:rsidR="00610DFF" w:rsidRPr="000A5EF3" w:rsidRDefault="00610DFF" w:rsidP="000A5EF3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Application</w:t>
            </w:r>
          </w:p>
        </w:tc>
        <w:tc>
          <w:tcPr>
            <w:tcW w:w="3117" w:type="dxa"/>
          </w:tcPr>
          <w:p w14:paraId="6B99A764" w14:textId="60ABFFE5" w:rsidR="00610DFF" w:rsidRPr="000A5EF3" w:rsidRDefault="00610DFF" w:rsidP="000A5EF3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?</w:t>
            </w:r>
          </w:p>
        </w:tc>
      </w:tr>
      <w:tr w:rsidR="00610DFF" w14:paraId="6779E2CB" w14:textId="77777777" w:rsidTr="00610DFF">
        <w:tc>
          <w:tcPr>
            <w:tcW w:w="3116" w:type="dxa"/>
            <w:vMerge w:val="restart"/>
            <w:vAlign w:val="center"/>
          </w:tcPr>
          <w:p w14:paraId="1F0AB085" w14:textId="056A33AC" w:rsidR="00610DFF" w:rsidRPr="000A5EF3" w:rsidRDefault="00610DFF" w:rsidP="000A5EF3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Database</w:t>
            </w:r>
          </w:p>
        </w:tc>
        <w:tc>
          <w:tcPr>
            <w:tcW w:w="3117" w:type="dxa"/>
          </w:tcPr>
          <w:p w14:paraId="7822A20D" w14:textId="79A17FF2" w:rsidR="00610DFF" w:rsidRPr="000A5EF3" w:rsidRDefault="00610DFF" w:rsidP="000A5EF3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Design</w:t>
            </w:r>
          </w:p>
        </w:tc>
        <w:tc>
          <w:tcPr>
            <w:tcW w:w="3117" w:type="dxa"/>
          </w:tcPr>
          <w:p w14:paraId="63AFB9DB" w14:textId="4184EA34" w:rsidR="00610DFF" w:rsidRPr="000A5EF3" w:rsidRDefault="00610DFF" w:rsidP="000A5EF3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?</w:t>
            </w:r>
          </w:p>
        </w:tc>
      </w:tr>
      <w:tr w:rsidR="00610DFF" w14:paraId="47F877C7" w14:textId="77777777" w:rsidTr="000A5EF3">
        <w:tc>
          <w:tcPr>
            <w:tcW w:w="3116" w:type="dxa"/>
            <w:vMerge/>
          </w:tcPr>
          <w:p w14:paraId="49FE7696" w14:textId="77777777" w:rsidR="00610DFF" w:rsidRPr="000A5EF3" w:rsidRDefault="00610DFF" w:rsidP="000A5EF3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</w:p>
        </w:tc>
        <w:tc>
          <w:tcPr>
            <w:tcW w:w="3117" w:type="dxa"/>
          </w:tcPr>
          <w:p w14:paraId="42184776" w14:textId="53F664F1" w:rsidR="00610DFF" w:rsidRPr="000A5EF3" w:rsidRDefault="00610DFF" w:rsidP="000A5EF3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Application</w:t>
            </w:r>
          </w:p>
        </w:tc>
        <w:tc>
          <w:tcPr>
            <w:tcW w:w="3117" w:type="dxa"/>
          </w:tcPr>
          <w:p w14:paraId="387A5415" w14:textId="67694DFF" w:rsidR="00610DFF" w:rsidRPr="000A5EF3" w:rsidRDefault="00610DFF" w:rsidP="000A5EF3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?</w:t>
            </w:r>
          </w:p>
        </w:tc>
      </w:tr>
      <w:tr w:rsidR="001F1140" w14:paraId="6B643266" w14:textId="77777777" w:rsidTr="001F1140">
        <w:tc>
          <w:tcPr>
            <w:tcW w:w="3116" w:type="dxa"/>
            <w:vMerge w:val="restart"/>
            <w:vAlign w:val="center"/>
          </w:tcPr>
          <w:p w14:paraId="669BC961" w14:textId="40FBD418" w:rsidR="001F1140" w:rsidRPr="000A5EF3" w:rsidRDefault="001F1140" w:rsidP="000A5EF3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Hairdressing Application</w:t>
            </w:r>
          </w:p>
        </w:tc>
        <w:tc>
          <w:tcPr>
            <w:tcW w:w="3117" w:type="dxa"/>
          </w:tcPr>
          <w:p w14:paraId="01897CC3" w14:textId="72CEB08C" w:rsidR="001F1140" w:rsidRDefault="001F1140" w:rsidP="000A5EF3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Wireframes</w:t>
            </w:r>
          </w:p>
        </w:tc>
        <w:tc>
          <w:tcPr>
            <w:tcW w:w="3117" w:type="dxa"/>
          </w:tcPr>
          <w:p w14:paraId="1283F53F" w14:textId="2114ADC7" w:rsidR="001F1140" w:rsidRDefault="001F1140" w:rsidP="000A5EF3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?</w:t>
            </w:r>
          </w:p>
        </w:tc>
      </w:tr>
      <w:tr w:rsidR="001F1140" w14:paraId="690C77CC" w14:textId="77777777" w:rsidTr="000A5EF3">
        <w:tc>
          <w:tcPr>
            <w:tcW w:w="3116" w:type="dxa"/>
            <w:vMerge/>
          </w:tcPr>
          <w:p w14:paraId="5B07B69F" w14:textId="77777777" w:rsidR="001F1140" w:rsidRDefault="001F1140" w:rsidP="000A5EF3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</w:p>
        </w:tc>
        <w:tc>
          <w:tcPr>
            <w:tcW w:w="3117" w:type="dxa"/>
          </w:tcPr>
          <w:p w14:paraId="51F5E394" w14:textId="1023C5D8" w:rsidR="001F1140" w:rsidRDefault="001F1140" w:rsidP="000A5EF3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Design</w:t>
            </w:r>
          </w:p>
        </w:tc>
        <w:tc>
          <w:tcPr>
            <w:tcW w:w="3117" w:type="dxa"/>
          </w:tcPr>
          <w:p w14:paraId="61287B3B" w14:textId="315B795F" w:rsidR="001F1140" w:rsidRDefault="001F1140" w:rsidP="000A5EF3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?</w:t>
            </w:r>
          </w:p>
        </w:tc>
      </w:tr>
      <w:tr w:rsidR="001F1140" w14:paraId="33E3C701" w14:textId="77777777" w:rsidTr="000A5EF3">
        <w:tc>
          <w:tcPr>
            <w:tcW w:w="3116" w:type="dxa"/>
            <w:vMerge/>
          </w:tcPr>
          <w:p w14:paraId="3B333BB6" w14:textId="77777777" w:rsidR="001F1140" w:rsidRDefault="001F1140" w:rsidP="000A5EF3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</w:p>
        </w:tc>
        <w:tc>
          <w:tcPr>
            <w:tcW w:w="3117" w:type="dxa"/>
          </w:tcPr>
          <w:p w14:paraId="37868E6F" w14:textId="0586D7E2" w:rsidR="001F1140" w:rsidRDefault="001F1140" w:rsidP="000A5EF3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Application</w:t>
            </w:r>
          </w:p>
        </w:tc>
        <w:tc>
          <w:tcPr>
            <w:tcW w:w="3117" w:type="dxa"/>
          </w:tcPr>
          <w:p w14:paraId="4012FF95" w14:textId="1D4BEF54" w:rsidR="001F1140" w:rsidRDefault="001F1140" w:rsidP="000A5EF3">
            <w:pPr>
              <w:spacing w:line="360" w:lineRule="auto"/>
              <w:jc w:val="center"/>
              <w:rPr>
                <w:sz w:val="20"/>
                <w:szCs w:val="20"/>
                <w:lang w:val="en-AU"/>
              </w:rPr>
            </w:pPr>
            <w:r>
              <w:rPr>
                <w:sz w:val="20"/>
                <w:szCs w:val="20"/>
                <w:lang w:val="en-AU"/>
              </w:rPr>
              <w:t>?</w:t>
            </w:r>
          </w:p>
        </w:tc>
      </w:tr>
    </w:tbl>
    <w:p w14:paraId="6EED9EF6" w14:textId="4C30F9D7" w:rsidR="000A5EF3" w:rsidRDefault="000A5EF3" w:rsidP="00D23140">
      <w:pPr>
        <w:rPr>
          <w:lang w:val="en-AU"/>
        </w:rPr>
      </w:pPr>
    </w:p>
    <w:p w14:paraId="0DED7FC1" w14:textId="6B4AD000" w:rsidR="00F261B3" w:rsidRDefault="00F261B3" w:rsidP="00D23140">
      <w:pPr>
        <w:rPr>
          <w:lang w:val="en-AU"/>
        </w:rPr>
      </w:pPr>
    </w:p>
    <w:p w14:paraId="301A7561" w14:textId="0215DAF1" w:rsidR="00F261B3" w:rsidRDefault="00F261B3" w:rsidP="00D23140">
      <w:pPr>
        <w:rPr>
          <w:lang w:val="en-AU"/>
        </w:rPr>
      </w:pPr>
    </w:p>
    <w:p w14:paraId="1B7CF4B8" w14:textId="23C4EDEC" w:rsidR="00F261B3" w:rsidRDefault="00F261B3" w:rsidP="00D23140">
      <w:pPr>
        <w:rPr>
          <w:lang w:val="en-AU"/>
        </w:rPr>
      </w:pPr>
    </w:p>
    <w:p w14:paraId="54E82E41" w14:textId="6A43644E" w:rsidR="00F261B3" w:rsidRDefault="00F261B3" w:rsidP="00D23140">
      <w:pPr>
        <w:rPr>
          <w:lang w:val="en-AU"/>
        </w:rPr>
      </w:pPr>
    </w:p>
    <w:p w14:paraId="366BE55E" w14:textId="1C3A1897" w:rsidR="00F261B3" w:rsidRDefault="00F261B3" w:rsidP="00D23140">
      <w:pPr>
        <w:rPr>
          <w:lang w:val="en-AU"/>
        </w:rPr>
      </w:pPr>
    </w:p>
    <w:p w14:paraId="7BCE1146" w14:textId="3A918EA5" w:rsidR="00A71CBF" w:rsidRDefault="00A71CBF" w:rsidP="00D23140">
      <w:pPr>
        <w:rPr>
          <w:lang w:val="en-AU"/>
        </w:rPr>
      </w:pPr>
    </w:p>
    <w:p w14:paraId="7D1A1998" w14:textId="6D54CB43" w:rsidR="00A71CBF" w:rsidRDefault="00A71CBF" w:rsidP="00D23140">
      <w:pPr>
        <w:rPr>
          <w:lang w:val="en-AU"/>
        </w:rPr>
      </w:pPr>
    </w:p>
    <w:p w14:paraId="6906AAAB" w14:textId="3535FD7A" w:rsidR="00A71CBF" w:rsidRDefault="00A71CBF" w:rsidP="00D23140">
      <w:pPr>
        <w:rPr>
          <w:lang w:val="en-AU"/>
        </w:rPr>
      </w:pPr>
    </w:p>
    <w:p w14:paraId="734A0516" w14:textId="77777777" w:rsidR="004610FC" w:rsidRDefault="004610FC" w:rsidP="00D23140">
      <w:pPr>
        <w:rPr>
          <w:lang w:val="en-AU"/>
        </w:rPr>
      </w:pPr>
    </w:p>
    <w:p w14:paraId="6B59DEED" w14:textId="77777777" w:rsidR="00A71CBF" w:rsidRDefault="00A71CBF" w:rsidP="00D23140">
      <w:pPr>
        <w:rPr>
          <w:lang w:val="en-AU"/>
        </w:rPr>
      </w:pPr>
    </w:p>
    <w:p w14:paraId="77DD6BA7" w14:textId="16AF5519" w:rsidR="00863BC5" w:rsidRDefault="00863BC5" w:rsidP="00597207">
      <w:pPr>
        <w:pStyle w:val="Heading2"/>
        <w:spacing w:line="360" w:lineRule="auto"/>
        <w:jc w:val="both"/>
        <w:rPr>
          <w:lang w:val="en-AU"/>
        </w:rPr>
      </w:pPr>
      <w:bookmarkStart w:id="10" w:name="_Toc36587472"/>
      <w:r>
        <w:rPr>
          <w:lang w:val="en-AU"/>
        </w:rPr>
        <w:lastRenderedPageBreak/>
        <w:t>Functional Requirements</w:t>
      </w:r>
      <w:bookmarkEnd w:id="10"/>
    </w:p>
    <w:p w14:paraId="5F604C4A" w14:textId="0C5B932B" w:rsidR="00E523FF" w:rsidRDefault="00E523FF" w:rsidP="00597207">
      <w:pPr>
        <w:spacing w:line="360" w:lineRule="auto"/>
        <w:jc w:val="both"/>
        <w:rPr>
          <w:lang w:val="en-AU"/>
        </w:rPr>
      </w:pPr>
    </w:p>
    <w:p w14:paraId="30299BC2" w14:textId="04196C72" w:rsidR="00E523FF" w:rsidRDefault="00B7550C" w:rsidP="00597207">
      <w:pPr>
        <w:pStyle w:val="Heading3"/>
        <w:spacing w:line="360" w:lineRule="auto"/>
        <w:ind w:left="360"/>
        <w:jc w:val="both"/>
        <w:rPr>
          <w:lang w:val="en-AU"/>
        </w:rPr>
      </w:pPr>
      <w:bookmarkStart w:id="11" w:name="_Toc36587473"/>
      <w:r>
        <w:rPr>
          <w:lang w:val="en-AU"/>
        </w:rPr>
        <w:t>2</w:t>
      </w:r>
      <w:r w:rsidR="00A43AAF">
        <w:rPr>
          <w:lang w:val="en-AU"/>
        </w:rPr>
        <w:t>.1. Admin Portal</w:t>
      </w:r>
      <w:bookmarkEnd w:id="11"/>
    </w:p>
    <w:p w14:paraId="5E62063D" w14:textId="33FDBF57" w:rsidR="00A71CBF" w:rsidRDefault="00DE57C6" w:rsidP="00597207">
      <w:pPr>
        <w:spacing w:line="360" w:lineRule="auto"/>
        <w:jc w:val="both"/>
        <w:rPr>
          <w:sz w:val="20"/>
          <w:szCs w:val="20"/>
          <w:lang w:val="en-AU"/>
        </w:rPr>
      </w:pPr>
      <w:r>
        <w:rPr>
          <w:lang w:val="en-AU"/>
        </w:rPr>
        <w:tab/>
      </w:r>
      <w:r w:rsidR="00743CA5">
        <w:rPr>
          <w:sz w:val="20"/>
          <w:szCs w:val="20"/>
          <w:lang w:val="en-AU"/>
        </w:rPr>
        <w:t>The Admin Portal should have:</w:t>
      </w:r>
    </w:p>
    <w:p w14:paraId="28A24DA4" w14:textId="271F1788" w:rsidR="00743CA5" w:rsidRDefault="00514AA1" w:rsidP="00597207">
      <w:pPr>
        <w:pStyle w:val="ListParagraph"/>
        <w:numPr>
          <w:ilvl w:val="0"/>
          <w:numId w:val="18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User authentication / authorisation</w:t>
      </w:r>
    </w:p>
    <w:p w14:paraId="3AE02493" w14:textId="5F1F4FFA" w:rsidR="00657D0E" w:rsidRDefault="00B64291" w:rsidP="00597207">
      <w:pPr>
        <w:pStyle w:val="ListParagraph"/>
        <w:numPr>
          <w:ilvl w:val="0"/>
          <w:numId w:val="18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Dashboard</w:t>
      </w:r>
    </w:p>
    <w:p w14:paraId="4F4C19D6" w14:textId="134E7495" w:rsidR="00B64291" w:rsidRDefault="00B64291" w:rsidP="00597207">
      <w:pPr>
        <w:pStyle w:val="ListParagraph"/>
        <w:numPr>
          <w:ilvl w:val="0"/>
          <w:numId w:val="18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List of databases</w:t>
      </w:r>
    </w:p>
    <w:p w14:paraId="43DB25FC" w14:textId="718D861C" w:rsidR="009C2C0C" w:rsidRDefault="009C2C0C" w:rsidP="00597207">
      <w:pPr>
        <w:pStyle w:val="ListParagraph"/>
        <w:numPr>
          <w:ilvl w:val="0"/>
          <w:numId w:val="18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Separate pages for each database / table</w:t>
      </w:r>
    </w:p>
    <w:p w14:paraId="4396E79C" w14:textId="7EE90707" w:rsidR="00B64291" w:rsidRDefault="00EB0E0C" w:rsidP="00597207">
      <w:pPr>
        <w:pStyle w:val="ListParagraph"/>
        <w:numPr>
          <w:ilvl w:val="0"/>
          <w:numId w:val="18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Data graphs and statistics (e.g. “four new hair styles have been added in the past week”)</w:t>
      </w:r>
    </w:p>
    <w:p w14:paraId="4CBF8949" w14:textId="36043FED" w:rsidR="00EB0E0C" w:rsidRDefault="003349B2" w:rsidP="00597207">
      <w:pPr>
        <w:pStyle w:val="ListParagraph"/>
        <w:numPr>
          <w:ilvl w:val="0"/>
          <w:numId w:val="18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Activity log</w:t>
      </w:r>
    </w:p>
    <w:p w14:paraId="5C153758" w14:textId="18FEFDE6" w:rsidR="003349B2" w:rsidRDefault="00B17F69" w:rsidP="00597207">
      <w:pPr>
        <w:pStyle w:val="ListParagraph"/>
        <w:numPr>
          <w:ilvl w:val="0"/>
          <w:numId w:val="18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Application and user s</w:t>
      </w:r>
      <w:r w:rsidR="00555BE6">
        <w:rPr>
          <w:sz w:val="20"/>
          <w:szCs w:val="20"/>
          <w:lang w:val="en-AU"/>
        </w:rPr>
        <w:t>ettings</w:t>
      </w:r>
    </w:p>
    <w:p w14:paraId="7B76CC98" w14:textId="77777777" w:rsidR="00DB74B4" w:rsidRDefault="00DA4AA2" w:rsidP="00597207">
      <w:pPr>
        <w:pStyle w:val="ListParagraph"/>
        <w:numPr>
          <w:ilvl w:val="0"/>
          <w:numId w:val="18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Browse / Read / Edit</w:t>
      </w:r>
      <w:r w:rsidR="00DB74B4">
        <w:rPr>
          <w:sz w:val="20"/>
          <w:szCs w:val="20"/>
          <w:lang w:val="en-AU"/>
        </w:rPr>
        <w:t xml:space="preserve"> / Add</w:t>
      </w:r>
      <w:r>
        <w:rPr>
          <w:sz w:val="20"/>
          <w:szCs w:val="20"/>
          <w:lang w:val="en-AU"/>
        </w:rPr>
        <w:t xml:space="preserve"> / Delete</w:t>
      </w:r>
      <w:r w:rsidR="00DB74B4">
        <w:rPr>
          <w:sz w:val="20"/>
          <w:szCs w:val="20"/>
          <w:lang w:val="en-AU"/>
        </w:rPr>
        <w:t xml:space="preserve"> pages for each table</w:t>
      </w:r>
    </w:p>
    <w:p w14:paraId="7AED7078" w14:textId="708CA385" w:rsidR="00E2158F" w:rsidRPr="00657D0E" w:rsidRDefault="000179DA" w:rsidP="00597207">
      <w:pPr>
        <w:pStyle w:val="ListParagraph"/>
        <w:numPr>
          <w:ilvl w:val="0"/>
          <w:numId w:val="18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Recover account / password</w:t>
      </w:r>
    </w:p>
    <w:p w14:paraId="297629EC" w14:textId="39AA0BEF" w:rsidR="00A71CBF" w:rsidRPr="00A71CBF" w:rsidRDefault="00DE57C6" w:rsidP="00597207">
      <w:pPr>
        <w:spacing w:line="360" w:lineRule="auto"/>
        <w:jc w:val="both"/>
        <w:rPr>
          <w:lang w:val="en-AU"/>
        </w:rPr>
      </w:pPr>
      <w:r>
        <w:rPr>
          <w:lang w:val="en-AU"/>
        </w:rPr>
        <w:tab/>
      </w:r>
    </w:p>
    <w:p w14:paraId="1AF5E5A9" w14:textId="66784355" w:rsidR="00A23EB1" w:rsidRDefault="00A23EB1" w:rsidP="00597207">
      <w:pPr>
        <w:spacing w:line="360" w:lineRule="auto"/>
        <w:jc w:val="both"/>
        <w:rPr>
          <w:lang w:val="en-AU"/>
        </w:rPr>
      </w:pPr>
    </w:p>
    <w:p w14:paraId="3B9579FB" w14:textId="7F27D464" w:rsidR="00A23EB1" w:rsidRDefault="00A23EB1" w:rsidP="00597207">
      <w:pPr>
        <w:pStyle w:val="Heading3"/>
        <w:spacing w:line="360" w:lineRule="auto"/>
        <w:jc w:val="both"/>
        <w:rPr>
          <w:lang w:val="en-AU"/>
        </w:rPr>
      </w:pPr>
    </w:p>
    <w:p w14:paraId="360C0A0C" w14:textId="591D50C2" w:rsidR="00A23EB1" w:rsidRPr="00A23EB1" w:rsidRDefault="00B7550C" w:rsidP="00597207">
      <w:pPr>
        <w:pStyle w:val="Heading3"/>
        <w:spacing w:line="360" w:lineRule="auto"/>
        <w:ind w:firstLine="360"/>
        <w:jc w:val="both"/>
        <w:rPr>
          <w:lang w:val="en-AU"/>
        </w:rPr>
      </w:pPr>
      <w:bookmarkStart w:id="12" w:name="_Toc36587474"/>
      <w:r>
        <w:rPr>
          <w:lang w:val="en-AU"/>
        </w:rPr>
        <w:t>2</w:t>
      </w:r>
      <w:r w:rsidR="00A23EB1">
        <w:rPr>
          <w:lang w:val="en-AU"/>
        </w:rPr>
        <w:t>.2. Hairdressing Application</w:t>
      </w:r>
      <w:bookmarkEnd w:id="12"/>
    </w:p>
    <w:p w14:paraId="5E0574A6" w14:textId="4403FB5F" w:rsidR="00E523FF" w:rsidRDefault="00597207" w:rsidP="00597207">
      <w:pPr>
        <w:spacing w:line="360" w:lineRule="auto"/>
        <w:jc w:val="both"/>
        <w:rPr>
          <w:sz w:val="20"/>
          <w:szCs w:val="20"/>
          <w:lang w:val="en-AU"/>
        </w:rPr>
      </w:pPr>
      <w:r>
        <w:rPr>
          <w:lang w:val="en-AU"/>
        </w:rPr>
        <w:tab/>
      </w:r>
      <w:r>
        <w:rPr>
          <w:sz w:val="20"/>
          <w:szCs w:val="20"/>
          <w:lang w:val="en-AU"/>
        </w:rPr>
        <w:t>The Hairdressing Application should have:</w:t>
      </w:r>
    </w:p>
    <w:p w14:paraId="67CF389C" w14:textId="208A60D4" w:rsidR="00597207" w:rsidRDefault="00332E68" w:rsidP="00597207">
      <w:pPr>
        <w:pStyle w:val="ListParagraph"/>
        <w:numPr>
          <w:ilvl w:val="0"/>
          <w:numId w:val="19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User authentication / authorisation, with an o</w:t>
      </w:r>
      <w:r w:rsidR="009241ED">
        <w:rPr>
          <w:sz w:val="20"/>
          <w:szCs w:val="20"/>
          <w:lang w:val="en-AU"/>
        </w:rPr>
        <w:t xml:space="preserve">ption to use the application anonymously </w:t>
      </w:r>
    </w:p>
    <w:p w14:paraId="584CC525" w14:textId="77E43173" w:rsidR="004235DD" w:rsidRDefault="004235DD" w:rsidP="00597207">
      <w:pPr>
        <w:pStyle w:val="ListParagraph"/>
        <w:numPr>
          <w:ilvl w:val="0"/>
          <w:numId w:val="19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Histo</w:t>
      </w:r>
      <w:r w:rsidR="0017716F">
        <w:rPr>
          <w:sz w:val="20"/>
          <w:szCs w:val="20"/>
          <w:lang w:val="en-AU"/>
        </w:rPr>
        <w:t>ry of pictures and selected face shapes / skin tones / hair characteristics</w:t>
      </w:r>
    </w:p>
    <w:p w14:paraId="0849FBA5" w14:textId="487EBC8B" w:rsidR="00332E68" w:rsidRDefault="006A6759" w:rsidP="00597207">
      <w:pPr>
        <w:pStyle w:val="ListParagraph"/>
        <w:numPr>
          <w:ilvl w:val="0"/>
          <w:numId w:val="19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Pictures of pre-set model</w:t>
      </w:r>
      <w:r w:rsidR="005261F6">
        <w:rPr>
          <w:sz w:val="20"/>
          <w:szCs w:val="20"/>
          <w:lang w:val="en-AU"/>
        </w:rPr>
        <w:t>s for each feature as examples</w:t>
      </w:r>
    </w:p>
    <w:p w14:paraId="2051F6BD" w14:textId="7F6299C8" w:rsidR="005261F6" w:rsidRDefault="00E62F15" w:rsidP="00597207">
      <w:pPr>
        <w:pStyle w:val="ListParagraph"/>
        <w:numPr>
          <w:ilvl w:val="0"/>
          <w:numId w:val="19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Diagrams for each feature</w:t>
      </w:r>
    </w:p>
    <w:p w14:paraId="04B287DE" w14:textId="493B87E1" w:rsidR="00E62F15" w:rsidRDefault="002277FC" w:rsidP="00597207">
      <w:pPr>
        <w:pStyle w:val="ListParagraph"/>
        <w:numPr>
          <w:ilvl w:val="0"/>
          <w:numId w:val="19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Colour picker</w:t>
      </w:r>
    </w:p>
    <w:p w14:paraId="0BD8A712" w14:textId="040C9BB6" w:rsidR="002277FC" w:rsidRDefault="00242B24" w:rsidP="00597207">
      <w:pPr>
        <w:pStyle w:val="ListParagraph"/>
        <w:numPr>
          <w:ilvl w:val="0"/>
          <w:numId w:val="19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Option to take pictures from multiple angles t</w:t>
      </w:r>
      <w:r w:rsidR="002B3B40">
        <w:rPr>
          <w:sz w:val="20"/>
          <w:szCs w:val="20"/>
          <w:lang w:val="en-AU"/>
        </w:rPr>
        <w:t xml:space="preserve">o </w:t>
      </w:r>
      <w:r w:rsidR="00621F30">
        <w:rPr>
          <w:sz w:val="20"/>
          <w:szCs w:val="20"/>
          <w:lang w:val="en-AU"/>
        </w:rPr>
        <w:t>map to 3D imagery (rotating head)</w:t>
      </w:r>
    </w:p>
    <w:p w14:paraId="72BE3A34" w14:textId="49B0DA7B" w:rsidR="00693EA5" w:rsidRPr="00597207" w:rsidRDefault="00693EA5" w:rsidP="00597207">
      <w:pPr>
        <w:pStyle w:val="ListParagraph"/>
        <w:numPr>
          <w:ilvl w:val="0"/>
          <w:numId w:val="19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 xml:space="preserve">Suggested </w:t>
      </w:r>
      <w:r w:rsidR="00AD4B2B">
        <w:rPr>
          <w:sz w:val="20"/>
          <w:szCs w:val="20"/>
          <w:lang w:val="en-AU"/>
        </w:rPr>
        <w:t>hair styles based on certain features detected on images uploaded by user</w:t>
      </w:r>
    </w:p>
    <w:p w14:paraId="11C09A56" w14:textId="3569CD92" w:rsidR="00C24CD6" w:rsidRDefault="00C24CD6" w:rsidP="00597207">
      <w:pPr>
        <w:spacing w:line="360" w:lineRule="auto"/>
        <w:jc w:val="both"/>
        <w:rPr>
          <w:lang w:val="en-AU"/>
        </w:rPr>
      </w:pPr>
    </w:p>
    <w:p w14:paraId="37003AB3" w14:textId="0C498973" w:rsidR="00C24CD6" w:rsidRDefault="00C24CD6" w:rsidP="00597207">
      <w:pPr>
        <w:spacing w:line="360" w:lineRule="auto"/>
        <w:jc w:val="both"/>
        <w:rPr>
          <w:lang w:val="en-AU"/>
        </w:rPr>
      </w:pPr>
    </w:p>
    <w:p w14:paraId="7C2ABF0A" w14:textId="0EEFE0AA" w:rsidR="00C24CD6" w:rsidRDefault="00C24CD6" w:rsidP="00597207">
      <w:pPr>
        <w:spacing w:line="360" w:lineRule="auto"/>
        <w:jc w:val="both"/>
        <w:rPr>
          <w:lang w:val="en-AU"/>
        </w:rPr>
      </w:pPr>
    </w:p>
    <w:p w14:paraId="238AA151" w14:textId="185B65D0" w:rsidR="00C24CD6" w:rsidRDefault="00C24CD6" w:rsidP="00597207">
      <w:pPr>
        <w:spacing w:line="360" w:lineRule="auto"/>
        <w:jc w:val="both"/>
        <w:rPr>
          <w:lang w:val="en-AU"/>
        </w:rPr>
      </w:pPr>
    </w:p>
    <w:p w14:paraId="055D97AF" w14:textId="7290D41C" w:rsidR="00C24CD6" w:rsidRDefault="00C24CD6" w:rsidP="00597207">
      <w:pPr>
        <w:spacing w:line="360" w:lineRule="auto"/>
        <w:jc w:val="both"/>
        <w:rPr>
          <w:lang w:val="en-AU"/>
        </w:rPr>
      </w:pPr>
    </w:p>
    <w:p w14:paraId="6C4911D1" w14:textId="77777777" w:rsidR="00DF5734" w:rsidRDefault="00DF5734" w:rsidP="00A75120">
      <w:pPr>
        <w:pStyle w:val="Heading2"/>
        <w:spacing w:line="360" w:lineRule="auto"/>
        <w:jc w:val="both"/>
        <w:rPr>
          <w:lang w:val="en-AU"/>
        </w:rPr>
      </w:pPr>
      <w:bookmarkStart w:id="13" w:name="_Toc36587475"/>
      <w:r>
        <w:rPr>
          <w:lang w:val="en-AU"/>
        </w:rPr>
        <w:lastRenderedPageBreak/>
        <w:t>Non-functional Requirements</w:t>
      </w:r>
      <w:bookmarkEnd w:id="13"/>
    </w:p>
    <w:p w14:paraId="4A3D6E58" w14:textId="77777777" w:rsidR="00DF5734" w:rsidRDefault="00DF5734" w:rsidP="00A75120">
      <w:pPr>
        <w:spacing w:line="360" w:lineRule="auto"/>
        <w:jc w:val="both"/>
        <w:rPr>
          <w:lang w:val="en-AU"/>
        </w:rPr>
      </w:pPr>
    </w:p>
    <w:p w14:paraId="31BF03B5" w14:textId="4B1F09C8" w:rsidR="00DF5734" w:rsidRDefault="00DF5734" w:rsidP="00A75120">
      <w:pPr>
        <w:pStyle w:val="Heading3"/>
        <w:spacing w:line="360" w:lineRule="auto"/>
        <w:ind w:left="360"/>
        <w:jc w:val="both"/>
        <w:rPr>
          <w:lang w:val="en-AU"/>
        </w:rPr>
      </w:pPr>
      <w:bookmarkStart w:id="14" w:name="_Toc36587476"/>
      <w:r>
        <w:rPr>
          <w:lang w:val="en-AU"/>
        </w:rPr>
        <w:t>3.1. Admin Portal</w:t>
      </w:r>
      <w:bookmarkEnd w:id="14"/>
    </w:p>
    <w:p w14:paraId="00C719BF" w14:textId="1FFEE43C" w:rsidR="00A75120" w:rsidRDefault="00A75120" w:rsidP="00A75120">
      <w:pPr>
        <w:spacing w:line="360" w:lineRule="auto"/>
        <w:jc w:val="both"/>
        <w:rPr>
          <w:sz w:val="20"/>
          <w:szCs w:val="20"/>
          <w:lang w:val="en-AU"/>
        </w:rPr>
      </w:pPr>
      <w:r>
        <w:rPr>
          <w:lang w:val="en-AU"/>
        </w:rPr>
        <w:tab/>
      </w:r>
      <w:r>
        <w:rPr>
          <w:sz w:val="20"/>
          <w:szCs w:val="20"/>
          <w:lang w:val="en-AU"/>
        </w:rPr>
        <w:t>The Admin Portal should be:</w:t>
      </w:r>
    </w:p>
    <w:p w14:paraId="10869E4D" w14:textId="68E7D250" w:rsidR="00A75120" w:rsidRDefault="00A75120" w:rsidP="00A75120">
      <w:pPr>
        <w:pStyle w:val="ListParagraph"/>
        <w:numPr>
          <w:ilvl w:val="0"/>
          <w:numId w:val="20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Secure</w:t>
      </w:r>
    </w:p>
    <w:p w14:paraId="207C2939" w14:textId="057179B9" w:rsidR="00A75120" w:rsidRDefault="00550C8A" w:rsidP="00A75120">
      <w:pPr>
        <w:pStyle w:val="ListParagraph"/>
        <w:numPr>
          <w:ilvl w:val="0"/>
          <w:numId w:val="20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Well documented</w:t>
      </w:r>
    </w:p>
    <w:p w14:paraId="6D575099" w14:textId="46F9DE77" w:rsidR="00550C8A" w:rsidRDefault="00550C8A" w:rsidP="00A75120">
      <w:pPr>
        <w:pStyle w:val="ListParagraph"/>
        <w:numPr>
          <w:ilvl w:val="0"/>
          <w:numId w:val="20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Performant</w:t>
      </w:r>
    </w:p>
    <w:p w14:paraId="7AD845EE" w14:textId="6091436A" w:rsidR="00550C8A" w:rsidRDefault="00550C8A" w:rsidP="00A75120">
      <w:pPr>
        <w:pStyle w:val="ListParagraph"/>
        <w:numPr>
          <w:ilvl w:val="0"/>
          <w:numId w:val="20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Robust</w:t>
      </w:r>
    </w:p>
    <w:p w14:paraId="3FD42195" w14:textId="40618000" w:rsidR="00550C8A" w:rsidRDefault="00234FEA" w:rsidP="00A75120">
      <w:pPr>
        <w:pStyle w:val="ListParagraph"/>
        <w:numPr>
          <w:ilvl w:val="0"/>
          <w:numId w:val="20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Reliable, have acceptable fault tolerance</w:t>
      </w:r>
    </w:p>
    <w:p w14:paraId="77785E55" w14:textId="1CF5C945" w:rsidR="00234FEA" w:rsidRDefault="00EC0937" w:rsidP="00A75120">
      <w:pPr>
        <w:pStyle w:val="ListParagraph"/>
        <w:numPr>
          <w:ilvl w:val="0"/>
          <w:numId w:val="20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Interoperable with the Hairdressing Application</w:t>
      </w:r>
    </w:p>
    <w:p w14:paraId="47607025" w14:textId="3D5C894F" w:rsidR="000D7F83" w:rsidRDefault="000D7F83" w:rsidP="000B5FCD">
      <w:pPr>
        <w:pStyle w:val="ListParagraph"/>
        <w:numPr>
          <w:ilvl w:val="0"/>
          <w:numId w:val="20"/>
        </w:numPr>
        <w:spacing w:line="360" w:lineRule="auto"/>
        <w:jc w:val="both"/>
        <w:rPr>
          <w:sz w:val="20"/>
          <w:szCs w:val="20"/>
          <w:lang w:val="en-AU"/>
        </w:rPr>
      </w:pPr>
      <w:r w:rsidRPr="00064027">
        <w:rPr>
          <w:sz w:val="20"/>
          <w:szCs w:val="20"/>
          <w:lang w:val="en-AU"/>
        </w:rPr>
        <w:t>Transparent</w:t>
      </w:r>
    </w:p>
    <w:p w14:paraId="220C7F0E" w14:textId="77777777" w:rsidR="00064027" w:rsidRPr="00064027" w:rsidRDefault="00064027" w:rsidP="00064027">
      <w:pPr>
        <w:pStyle w:val="ListParagraph"/>
        <w:spacing w:line="360" w:lineRule="auto"/>
        <w:jc w:val="both"/>
        <w:rPr>
          <w:sz w:val="20"/>
          <w:szCs w:val="20"/>
          <w:lang w:val="en-AU"/>
        </w:rPr>
      </w:pPr>
    </w:p>
    <w:p w14:paraId="07FDF326" w14:textId="77777777" w:rsidR="00DF5734" w:rsidRDefault="00DF5734" w:rsidP="00A75120">
      <w:pPr>
        <w:spacing w:line="360" w:lineRule="auto"/>
        <w:jc w:val="both"/>
        <w:rPr>
          <w:lang w:val="en-AU"/>
        </w:rPr>
      </w:pPr>
    </w:p>
    <w:p w14:paraId="3465BBB7" w14:textId="77777777" w:rsidR="00DF5734" w:rsidRDefault="00DF5734" w:rsidP="00A75120">
      <w:pPr>
        <w:pStyle w:val="Heading3"/>
        <w:spacing w:line="360" w:lineRule="auto"/>
        <w:jc w:val="both"/>
        <w:rPr>
          <w:lang w:val="en-AU"/>
        </w:rPr>
      </w:pPr>
    </w:p>
    <w:p w14:paraId="3DDF3D30" w14:textId="77777777" w:rsidR="00DF5734" w:rsidRPr="00A23EB1" w:rsidRDefault="00DF5734" w:rsidP="00A75120">
      <w:pPr>
        <w:pStyle w:val="Heading3"/>
        <w:spacing w:line="360" w:lineRule="auto"/>
        <w:ind w:firstLine="360"/>
        <w:jc w:val="both"/>
        <w:rPr>
          <w:lang w:val="en-AU"/>
        </w:rPr>
      </w:pPr>
      <w:bookmarkStart w:id="15" w:name="_Toc36587477"/>
      <w:r>
        <w:rPr>
          <w:lang w:val="en-AU"/>
        </w:rPr>
        <w:t>3.2. Hairdressing Application</w:t>
      </w:r>
      <w:bookmarkEnd w:id="15"/>
    </w:p>
    <w:p w14:paraId="172C5D4F" w14:textId="64562B82" w:rsidR="00DF5734" w:rsidRDefault="00064027" w:rsidP="00A75120">
      <w:p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ab/>
        <w:t>The Hairdressing Application should be:</w:t>
      </w:r>
    </w:p>
    <w:p w14:paraId="58D00779" w14:textId="56663D6A" w:rsidR="00064027" w:rsidRDefault="007E1F6B" w:rsidP="00064027">
      <w:pPr>
        <w:pStyle w:val="ListParagraph"/>
        <w:numPr>
          <w:ilvl w:val="0"/>
          <w:numId w:val="21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User friendly</w:t>
      </w:r>
      <w:r w:rsidR="00B451BF">
        <w:rPr>
          <w:sz w:val="20"/>
          <w:szCs w:val="20"/>
          <w:lang w:val="en-AU"/>
        </w:rPr>
        <w:t>, with an attractive UI</w:t>
      </w:r>
    </w:p>
    <w:p w14:paraId="14BD4EDC" w14:textId="7040058B" w:rsidR="007E1F6B" w:rsidRDefault="007E1F6B" w:rsidP="00064027">
      <w:pPr>
        <w:pStyle w:val="ListParagraph"/>
        <w:numPr>
          <w:ilvl w:val="0"/>
          <w:numId w:val="21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Highly interactive</w:t>
      </w:r>
    </w:p>
    <w:p w14:paraId="63219609" w14:textId="418E3E21" w:rsidR="007E1F6B" w:rsidRDefault="007E1F6B" w:rsidP="00064027">
      <w:pPr>
        <w:pStyle w:val="ListParagraph"/>
        <w:numPr>
          <w:ilvl w:val="0"/>
          <w:numId w:val="21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Responsive</w:t>
      </w:r>
    </w:p>
    <w:p w14:paraId="08F2464B" w14:textId="4CC0D12F" w:rsidR="007E1F6B" w:rsidRDefault="002C1179" w:rsidP="00064027">
      <w:pPr>
        <w:pStyle w:val="ListParagraph"/>
        <w:numPr>
          <w:ilvl w:val="0"/>
          <w:numId w:val="21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Easy to modify</w:t>
      </w:r>
    </w:p>
    <w:p w14:paraId="1C25C34E" w14:textId="0107B13C" w:rsidR="002C1179" w:rsidRDefault="00B53B6D" w:rsidP="00064027">
      <w:pPr>
        <w:pStyle w:val="ListParagraph"/>
        <w:numPr>
          <w:ilvl w:val="0"/>
          <w:numId w:val="21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Scalable</w:t>
      </w:r>
    </w:p>
    <w:p w14:paraId="0824050D" w14:textId="056116D8" w:rsidR="00B53B6D" w:rsidRPr="00B451BF" w:rsidRDefault="00B53B6D" w:rsidP="00B451BF">
      <w:pPr>
        <w:pStyle w:val="ListParagraph"/>
        <w:numPr>
          <w:ilvl w:val="0"/>
          <w:numId w:val="21"/>
        </w:numPr>
        <w:spacing w:line="360" w:lineRule="auto"/>
        <w:jc w:val="both"/>
        <w:rPr>
          <w:sz w:val="20"/>
          <w:szCs w:val="20"/>
          <w:lang w:val="en-AU"/>
        </w:rPr>
      </w:pPr>
      <w:r>
        <w:rPr>
          <w:sz w:val="20"/>
          <w:szCs w:val="20"/>
          <w:lang w:val="en-AU"/>
        </w:rPr>
        <w:t>Maintainable</w:t>
      </w:r>
    </w:p>
    <w:p w14:paraId="6E704613" w14:textId="643D43E1" w:rsidR="00DF5734" w:rsidRDefault="00DF5734" w:rsidP="00A75120">
      <w:pPr>
        <w:spacing w:line="360" w:lineRule="auto"/>
        <w:jc w:val="both"/>
        <w:rPr>
          <w:lang w:val="en-AU"/>
        </w:rPr>
      </w:pPr>
    </w:p>
    <w:p w14:paraId="1D620E0B" w14:textId="55C186C6" w:rsidR="00DF5734" w:rsidRDefault="00DF5734" w:rsidP="00A75120">
      <w:pPr>
        <w:spacing w:line="360" w:lineRule="auto"/>
        <w:jc w:val="both"/>
        <w:rPr>
          <w:lang w:val="en-AU"/>
        </w:rPr>
      </w:pPr>
    </w:p>
    <w:p w14:paraId="7C5C3E68" w14:textId="79D30BDF" w:rsidR="00DF5734" w:rsidRDefault="00DF5734" w:rsidP="00A75120">
      <w:pPr>
        <w:spacing w:line="360" w:lineRule="auto"/>
        <w:jc w:val="both"/>
        <w:rPr>
          <w:lang w:val="en-AU"/>
        </w:rPr>
      </w:pPr>
    </w:p>
    <w:p w14:paraId="307B6006" w14:textId="081FA352" w:rsidR="00DF5734" w:rsidRDefault="00DF5734" w:rsidP="00A75120">
      <w:pPr>
        <w:spacing w:line="360" w:lineRule="auto"/>
        <w:jc w:val="both"/>
        <w:rPr>
          <w:lang w:val="en-AU"/>
        </w:rPr>
      </w:pPr>
    </w:p>
    <w:p w14:paraId="40C92BCC" w14:textId="00A214FE" w:rsidR="00DF5734" w:rsidRDefault="00DF5734" w:rsidP="00E523FF">
      <w:pPr>
        <w:rPr>
          <w:lang w:val="en-AU"/>
        </w:rPr>
      </w:pPr>
    </w:p>
    <w:p w14:paraId="650C0C9E" w14:textId="1A4CFA05" w:rsidR="00DF5734" w:rsidRDefault="00DF5734" w:rsidP="00E523FF">
      <w:pPr>
        <w:rPr>
          <w:lang w:val="en-AU"/>
        </w:rPr>
      </w:pPr>
    </w:p>
    <w:p w14:paraId="162050FC" w14:textId="70CF8BBE" w:rsidR="00DF5734" w:rsidRDefault="00DF5734" w:rsidP="00E523FF">
      <w:pPr>
        <w:rPr>
          <w:lang w:val="en-AU"/>
        </w:rPr>
      </w:pPr>
    </w:p>
    <w:p w14:paraId="6530DAB4" w14:textId="1E430DC6" w:rsidR="00DF5734" w:rsidRDefault="00DF5734" w:rsidP="00E523FF">
      <w:pPr>
        <w:rPr>
          <w:lang w:val="en-AU"/>
        </w:rPr>
      </w:pPr>
    </w:p>
    <w:p w14:paraId="43BDB687" w14:textId="083A1C16" w:rsidR="00C24CD6" w:rsidRDefault="00C24CD6" w:rsidP="00C24CD6">
      <w:pPr>
        <w:pStyle w:val="Heading2"/>
        <w:spacing w:line="360" w:lineRule="auto"/>
        <w:rPr>
          <w:lang w:val="en-AU"/>
        </w:rPr>
      </w:pPr>
      <w:bookmarkStart w:id="16" w:name="_Toc36587478"/>
      <w:r w:rsidRPr="008543A5">
        <w:rPr>
          <w:lang w:val="en-AU"/>
        </w:rPr>
        <w:lastRenderedPageBreak/>
        <w:t>Des</w:t>
      </w:r>
      <w:r w:rsidR="00FB1C4C">
        <w:rPr>
          <w:lang w:val="en-AU"/>
        </w:rPr>
        <w:t>ign</w:t>
      </w:r>
      <w:bookmarkEnd w:id="16"/>
    </w:p>
    <w:p w14:paraId="60104218" w14:textId="77777777" w:rsidR="00C24CD6" w:rsidRPr="00554AF2" w:rsidRDefault="00C24CD6" w:rsidP="00C24CD6">
      <w:pPr>
        <w:rPr>
          <w:lang w:val="en-AU"/>
        </w:rPr>
      </w:pPr>
    </w:p>
    <w:p w14:paraId="6AC46AFB" w14:textId="56B357D8" w:rsidR="00C24CD6" w:rsidRDefault="00DF5734" w:rsidP="00C24CD6">
      <w:pPr>
        <w:pStyle w:val="Heading3"/>
        <w:spacing w:line="360" w:lineRule="auto"/>
        <w:ind w:left="720"/>
        <w:rPr>
          <w:lang w:val="en-AU"/>
        </w:rPr>
      </w:pPr>
      <w:bookmarkStart w:id="17" w:name="_Toc36587479"/>
      <w:r>
        <w:rPr>
          <w:lang w:val="en-AU"/>
        </w:rPr>
        <w:t>4</w:t>
      </w:r>
      <w:r w:rsidR="00C24CD6">
        <w:rPr>
          <w:lang w:val="en-AU"/>
        </w:rPr>
        <w:t>.1. Admin Portal</w:t>
      </w:r>
      <w:bookmarkEnd w:id="17"/>
    </w:p>
    <w:p w14:paraId="0C491E57" w14:textId="77777777" w:rsidR="00C24CD6" w:rsidRPr="00D67277" w:rsidRDefault="00C24CD6" w:rsidP="00C24CD6">
      <w:pPr>
        <w:spacing w:line="360" w:lineRule="auto"/>
        <w:rPr>
          <w:i/>
          <w:iCs/>
          <w:color w:val="FF0000"/>
          <w:sz w:val="20"/>
          <w:szCs w:val="20"/>
          <w:lang w:val="en-AU"/>
        </w:rPr>
      </w:pPr>
      <w:r w:rsidRPr="00D67277">
        <w:rPr>
          <w:i/>
          <w:iCs/>
          <w:color w:val="FF0000"/>
          <w:sz w:val="20"/>
          <w:szCs w:val="20"/>
          <w:lang w:val="en-AU"/>
        </w:rPr>
        <w:t>(</w:t>
      </w:r>
      <w:r>
        <w:rPr>
          <w:i/>
          <w:iCs/>
          <w:color w:val="FF0000"/>
          <w:sz w:val="20"/>
          <w:szCs w:val="20"/>
          <w:lang w:val="en-AU"/>
        </w:rPr>
        <w:t>Wireframes and mock-ups go here)</w:t>
      </w:r>
    </w:p>
    <w:p w14:paraId="6C1DAC85" w14:textId="63976FF2" w:rsidR="00C24CD6" w:rsidRDefault="001443E2" w:rsidP="001443E2">
      <w:pPr>
        <w:pStyle w:val="Heading4"/>
        <w:rPr>
          <w:lang w:val="en-AU"/>
        </w:rPr>
      </w:pPr>
      <w:r>
        <w:rPr>
          <w:lang w:val="en-AU"/>
        </w:rPr>
        <w:tab/>
        <w:t>4.1.1. Sign up page (desktop 1920x1080):</w:t>
      </w:r>
    </w:p>
    <w:p w14:paraId="7D28AB69" w14:textId="1C44E564" w:rsidR="001443E2" w:rsidRDefault="001443E2" w:rsidP="001443E2">
      <w:pPr>
        <w:rPr>
          <w:lang w:val="en-AU"/>
        </w:rPr>
      </w:pPr>
    </w:p>
    <w:p w14:paraId="1A20E5C0" w14:textId="4D767166" w:rsidR="001443E2" w:rsidRPr="001443E2" w:rsidRDefault="001443E2" w:rsidP="001443E2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53E93D15" wp14:editId="4C085632">
            <wp:extent cx="5943600" cy="3342640"/>
            <wp:effectExtent l="0" t="0" r="0" b="0"/>
            <wp:docPr id="145" name="Picture 145" descr="Sign up -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Sign up - Web 1920x108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5E01" w14:textId="6384613D" w:rsidR="00C24CD6" w:rsidRDefault="001443E2" w:rsidP="00C24CD6">
      <w:pPr>
        <w:spacing w:line="360" w:lineRule="auto"/>
        <w:jc w:val="both"/>
        <w:rPr>
          <w:lang w:val="en-AU"/>
        </w:rPr>
      </w:pPr>
      <w:r>
        <w:rPr>
          <w:lang w:val="en-AU"/>
        </w:rPr>
        <w:tab/>
      </w:r>
    </w:p>
    <w:p w14:paraId="68935991" w14:textId="77E00BE7" w:rsidR="00292CD9" w:rsidRDefault="00292CD9" w:rsidP="00C24CD6">
      <w:pPr>
        <w:spacing w:line="360" w:lineRule="auto"/>
        <w:jc w:val="both"/>
        <w:rPr>
          <w:lang w:val="en-AU"/>
        </w:rPr>
      </w:pPr>
    </w:p>
    <w:p w14:paraId="6935A343" w14:textId="49C53567" w:rsidR="00292CD9" w:rsidRDefault="00292CD9" w:rsidP="00C24CD6">
      <w:pPr>
        <w:spacing w:line="360" w:lineRule="auto"/>
        <w:jc w:val="both"/>
        <w:rPr>
          <w:lang w:val="en-AU"/>
        </w:rPr>
      </w:pPr>
    </w:p>
    <w:p w14:paraId="2D9E981F" w14:textId="383E9FB9" w:rsidR="00292CD9" w:rsidRDefault="00292CD9" w:rsidP="00C24CD6">
      <w:pPr>
        <w:spacing w:line="360" w:lineRule="auto"/>
        <w:jc w:val="both"/>
        <w:rPr>
          <w:lang w:val="en-AU"/>
        </w:rPr>
      </w:pPr>
    </w:p>
    <w:p w14:paraId="55825A77" w14:textId="04D57468" w:rsidR="00292CD9" w:rsidRDefault="00292CD9" w:rsidP="00C24CD6">
      <w:pPr>
        <w:spacing w:line="360" w:lineRule="auto"/>
        <w:jc w:val="both"/>
        <w:rPr>
          <w:lang w:val="en-AU"/>
        </w:rPr>
      </w:pPr>
    </w:p>
    <w:p w14:paraId="0BDF5FD9" w14:textId="136CC5CD" w:rsidR="00292CD9" w:rsidRDefault="00292CD9" w:rsidP="00C24CD6">
      <w:pPr>
        <w:spacing w:line="360" w:lineRule="auto"/>
        <w:jc w:val="both"/>
        <w:rPr>
          <w:lang w:val="en-AU"/>
        </w:rPr>
      </w:pPr>
    </w:p>
    <w:p w14:paraId="4EED0544" w14:textId="75EFD997" w:rsidR="00292CD9" w:rsidRDefault="00292CD9" w:rsidP="00C24CD6">
      <w:pPr>
        <w:spacing w:line="360" w:lineRule="auto"/>
        <w:jc w:val="both"/>
        <w:rPr>
          <w:lang w:val="en-AU"/>
        </w:rPr>
      </w:pPr>
    </w:p>
    <w:p w14:paraId="0D7B7889" w14:textId="54CBCADA" w:rsidR="00292CD9" w:rsidRDefault="00292CD9" w:rsidP="00C24CD6">
      <w:pPr>
        <w:spacing w:line="360" w:lineRule="auto"/>
        <w:jc w:val="both"/>
        <w:rPr>
          <w:lang w:val="en-AU"/>
        </w:rPr>
      </w:pPr>
    </w:p>
    <w:p w14:paraId="2931F80B" w14:textId="77777777" w:rsidR="00292CD9" w:rsidRDefault="00292CD9" w:rsidP="00C24CD6">
      <w:pPr>
        <w:spacing w:line="360" w:lineRule="auto"/>
        <w:jc w:val="both"/>
        <w:rPr>
          <w:lang w:val="en-AU"/>
        </w:rPr>
      </w:pPr>
    </w:p>
    <w:p w14:paraId="76D33795" w14:textId="2A04C81A" w:rsidR="00C24CD6" w:rsidRDefault="00AD2D04" w:rsidP="00AD2D04">
      <w:pPr>
        <w:pStyle w:val="Heading4"/>
        <w:ind w:firstLine="720"/>
        <w:rPr>
          <w:lang w:val="en-AU"/>
        </w:rPr>
      </w:pPr>
      <w:r>
        <w:rPr>
          <w:lang w:val="en-AU"/>
        </w:rPr>
        <w:lastRenderedPageBreak/>
        <w:t>4.1.</w:t>
      </w:r>
      <w:r w:rsidR="00292CD9">
        <w:rPr>
          <w:lang w:val="en-AU"/>
        </w:rPr>
        <w:t>2</w:t>
      </w:r>
      <w:r>
        <w:rPr>
          <w:lang w:val="en-AU"/>
        </w:rPr>
        <w:t xml:space="preserve">. Sign </w:t>
      </w:r>
      <w:r>
        <w:rPr>
          <w:lang w:val="en-AU"/>
        </w:rPr>
        <w:t>in</w:t>
      </w:r>
      <w:r>
        <w:rPr>
          <w:lang w:val="en-AU"/>
        </w:rPr>
        <w:t xml:space="preserve"> page (desktop 1920x1080):</w:t>
      </w:r>
    </w:p>
    <w:p w14:paraId="7D77444E" w14:textId="77777777" w:rsidR="00292CD9" w:rsidRPr="00292CD9" w:rsidRDefault="00292CD9" w:rsidP="00292CD9">
      <w:pPr>
        <w:rPr>
          <w:lang w:val="en-AU"/>
        </w:rPr>
      </w:pPr>
    </w:p>
    <w:p w14:paraId="34F5B4C3" w14:textId="379AC4C8" w:rsidR="00AD2D04" w:rsidRPr="00AD2D04" w:rsidRDefault="002E17A5" w:rsidP="00AD2D04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477BEC1F" wp14:editId="63585501">
            <wp:extent cx="5943600" cy="3342640"/>
            <wp:effectExtent l="0" t="0" r="0" b="0"/>
            <wp:docPr id="146" name="Picture 146" descr="Sign in -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Sign in - Web 1920x108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DCCE" w14:textId="3F998654" w:rsidR="000C6EBE" w:rsidRDefault="000C6EBE" w:rsidP="00C24CD6">
      <w:pPr>
        <w:spacing w:line="360" w:lineRule="auto"/>
        <w:jc w:val="both"/>
        <w:rPr>
          <w:lang w:val="en-AU"/>
        </w:rPr>
      </w:pPr>
    </w:p>
    <w:p w14:paraId="7FC326E5" w14:textId="2AA49AFF" w:rsidR="000C6EBE" w:rsidRDefault="00292CD9" w:rsidP="00292CD9">
      <w:pPr>
        <w:pStyle w:val="Heading4"/>
        <w:rPr>
          <w:lang w:val="en-AU"/>
        </w:rPr>
      </w:pPr>
      <w:r>
        <w:rPr>
          <w:lang w:val="en-AU"/>
        </w:rPr>
        <w:tab/>
        <w:t>4.1.3. Dashboard (home) page (desktop 1920x1080)</w:t>
      </w:r>
    </w:p>
    <w:p w14:paraId="3CFB7A8C" w14:textId="1699347D" w:rsidR="00292CD9" w:rsidRDefault="00292CD9" w:rsidP="00292CD9">
      <w:pPr>
        <w:rPr>
          <w:lang w:val="en-AU"/>
        </w:rPr>
      </w:pPr>
    </w:p>
    <w:p w14:paraId="0E7F5AE8" w14:textId="4BD0FA67" w:rsidR="00292CD9" w:rsidRPr="00292CD9" w:rsidRDefault="00E948BD" w:rsidP="00292CD9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2B2323BA" wp14:editId="723F030E">
            <wp:extent cx="5943600" cy="3342640"/>
            <wp:effectExtent l="0" t="0" r="0" b="0"/>
            <wp:docPr id="147" name="Picture 147" descr="Dashboard -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Dashboard - Web 1920x108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E67C" w14:textId="143F2B1B" w:rsidR="00C24CD6" w:rsidRPr="00B443B9" w:rsidRDefault="00C24CD6" w:rsidP="00C24CD6">
      <w:pPr>
        <w:pStyle w:val="Heading3"/>
        <w:spacing w:line="360" w:lineRule="auto"/>
        <w:rPr>
          <w:lang w:val="en-AU"/>
        </w:rPr>
      </w:pPr>
      <w:r w:rsidRPr="00B443B9">
        <w:rPr>
          <w:lang w:val="en-AU"/>
        </w:rPr>
        <w:lastRenderedPageBreak/>
        <w:tab/>
      </w:r>
      <w:bookmarkStart w:id="18" w:name="_Toc36587480"/>
      <w:r w:rsidR="00DF5734">
        <w:rPr>
          <w:lang w:val="en-AU"/>
        </w:rPr>
        <w:t>4</w:t>
      </w:r>
      <w:r w:rsidRPr="00B443B9">
        <w:rPr>
          <w:lang w:val="en-AU"/>
        </w:rPr>
        <w:t>.2. Database</w:t>
      </w:r>
      <w:bookmarkEnd w:id="18"/>
    </w:p>
    <w:p w14:paraId="08300967" w14:textId="77777777" w:rsidR="00C24CD6" w:rsidRDefault="00C24CD6" w:rsidP="00C24CD6">
      <w:pPr>
        <w:spacing w:line="360" w:lineRule="auto"/>
        <w:rPr>
          <w:i/>
          <w:iCs/>
          <w:color w:val="FF0000"/>
          <w:sz w:val="20"/>
          <w:szCs w:val="20"/>
          <w:lang w:val="en-AU"/>
        </w:rPr>
      </w:pPr>
      <w:r>
        <w:rPr>
          <w:i/>
          <w:iCs/>
          <w:color w:val="FF0000"/>
          <w:sz w:val="20"/>
          <w:szCs w:val="20"/>
          <w:lang w:val="en-AU"/>
        </w:rPr>
        <w:t>(Diagrams go here)</w:t>
      </w:r>
    </w:p>
    <w:p w14:paraId="35E56CB1" w14:textId="41376339" w:rsidR="00C24CD6" w:rsidRDefault="00C5626E" w:rsidP="00C24CD6">
      <w:pPr>
        <w:spacing w:line="360" w:lineRule="auto"/>
        <w:rPr>
          <w:color w:val="auto"/>
          <w:sz w:val="20"/>
          <w:szCs w:val="20"/>
          <w:lang w:val="en-AU"/>
        </w:rPr>
      </w:pPr>
      <w:r>
        <w:rPr>
          <w:i/>
          <w:iCs/>
          <w:color w:val="FF0000"/>
          <w:sz w:val="20"/>
          <w:szCs w:val="20"/>
          <w:lang w:val="en-AU"/>
        </w:rPr>
        <w:tab/>
      </w:r>
      <w:r w:rsidR="001140D9">
        <w:rPr>
          <w:color w:val="auto"/>
          <w:sz w:val="20"/>
          <w:szCs w:val="20"/>
          <w:lang w:val="en-AU"/>
        </w:rPr>
        <w:t xml:space="preserve">The diagrams can be visualised in more detail at: </w:t>
      </w:r>
      <w:hyperlink r:id="rId14" w:history="1">
        <w:r w:rsidR="001140D9" w:rsidRPr="001140D9">
          <w:rPr>
            <w:rStyle w:val="Hyperlink"/>
            <w:sz w:val="20"/>
            <w:szCs w:val="20"/>
          </w:rPr>
          <w:t>https://dbdiagram.io/d/5e82af534495b02c3b890292</w:t>
        </w:r>
      </w:hyperlink>
    </w:p>
    <w:p w14:paraId="04E6485E" w14:textId="1172FCA4" w:rsidR="001140D9" w:rsidRDefault="001140D9" w:rsidP="00C24CD6">
      <w:pPr>
        <w:spacing w:line="360" w:lineRule="auto"/>
        <w:rPr>
          <w:color w:val="auto"/>
          <w:sz w:val="20"/>
          <w:szCs w:val="20"/>
          <w:lang w:val="en-AU"/>
        </w:rPr>
      </w:pPr>
    </w:p>
    <w:p w14:paraId="0352E5CA" w14:textId="38D76334" w:rsidR="001140D9" w:rsidRDefault="001140D9" w:rsidP="00C24CD6">
      <w:pPr>
        <w:spacing w:line="360" w:lineRule="auto"/>
        <w:rPr>
          <w:color w:val="auto"/>
          <w:sz w:val="20"/>
          <w:szCs w:val="20"/>
          <w:lang w:val="en-AU"/>
        </w:rPr>
      </w:pPr>
    </w:p>
    <w:p w14:paraId="3A059A75" w14:textId="79AC14DA" w:rsidR="00BD5BF1" w:rsidRDefault="00E033E2" w:rsidP="00C24CD6">
      <w:pPr>
        <w:spacing w:line="360" w:lineRule="auto"/>
        <w:rPr>
          <w:color w:val="auto"/>
          <w:sz w:val="20"/>
          <w:szCs w:val="20"/>
          <w:lang w:val="en-AU"/>
        </w:rPr>
      </w:pPr>
      <w:r>
        <w:rPr>
          <w:noProof/>
          <w:color w:val="auto"/>
          <w:sz w:val="20"/>
          <w:szCs w:val="20"/>
          <w:lang w:val="en-AU"/>
        </w:rPr>
        <w:lastRenderedPageBreak/>
        <w:drawing>
          <wp:inline distT="0" distB="0" distL="0" distR="0" wp14:anchorId="59A8E967" wp14:editId="6FEFFC9B">
            <wp:extent cx="4884420" cy="8684605"/>
            <wp:effectExtent l="0" t="0" r="0" b="2540"/>
            <wp:docPr id="144" name="Picture 14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Hairdressing_Project_DBML_Page_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231" cy="86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D98F" w14:textId="20CD222B" w:rsidR="00BD5BF1" w:rsidRDefault="00484792" w:rsidP="00C24CD6">
      <w:pPr>
        <w:spacing w:line="360" w:lineRule="auto"/>
        <w:rPr>
          <w:color w:val="auto"/>
          <w:sz w:val="20"/>
          <w:szCs w:val="20"/>
          <w:lang w:val="en-AU"/>
        </w:rPr>
      </w:pPr>
      <w:r>
        <w:rPr>
          <w:color w:val="auto"/>
          <w:sz w:val="20"/>
          <w:szCs w:val="20"/>
          <w:lang w:val="en-AU"/>
        </w:rPr>
        <w:lastRenderedPageBreak/>
        <w:t xml:space="preserve">Where </w:t>
      </w:r>
      <w:r w:rsidR="000B714C">
        <w:rPr>
          <w:color w:val="auto"/>
          <w:sz w:val="20"/>
          <w:szCs w:val="20"/>
          <w:lang w:val="en-AU"/>
        </w:rPr>
        <w:t>“</w:t>
      </w:r>
      <w:proofErr w:type="spellStart"/>
      <w:r w:rsidR="000B714C">
        <w:rPr>
          <w:color w:val="auto"/>
          <w:sz w:val="20"/>
          <w:szCs w:val="20"/>
          <w:lang w:val="en-AU"/>
        </w:rPr>
        <w:t>user_role</w:t>
      </w:r>
      <w:proofErr w:type="spellEnd"/>
      <w:r w:rsidR="000B714C">
        <w:rPr>
          <w:color w:val="auto"/>
          <w:sz w:val="20"/>
          <w:szCs w:val="20"/>
          <w:lang w:val="en-AU"/>
        </w:rPr>
        <w:t xml:space="preserve">” is an </w:t>
      </w:r>
      <w:proofErr w:type="spellStart"/>
      <w:r w:rsidR="000B714C">
        <w:rPr>
          <w:color w:val="auto"/>
          <w:sz w:val="20"/>
          <w:szCs w:val="20"/>
          <w:lang w:val="en-AU"/>
        </w:rPr>
        <w:t>enum</w:t>
      </w:r>
      <w:proofErr w:type="spellEnd"/>
      <w:r w:rsidR="000B714C">
        <w:rPr>
          <w:color w:val="auto"/>
          <w:sz w:val="20"/>
          <w:szCs w:val="20"/>
          <w:lang w:val="en-AU"/>
        </w:rPr>
        <w:t xml:space="preserve"> with three options: user, admin and developer.</w:t>
      </w:r>
    </w:p>
    <w:p w14:paraId="2CC26218" w14:textId="383A03B8" w:rsidR="00BD5BF1" w:rsidRDefault="00BD5BF1" w:rsidP="00C24CD6">
      <w:pPr>
        <w:spacing w:line="360" w:lineRule="auto"/>
        <w:rPr>
          <w:color w:val="auto"/>
          <w:sz w:val="20"/>
          <w:szCs w:val="20"/>
          <w:lang w:val="en-AU"/>
        </w:rPr>
      </w:pPr>
    </w:p>
    <w:p w14:paraId="24AD6AE2" w14:textId="2BEA2D0E" w:rsidR="00BD5BF1" w:rsidRDefault="00BD5BF1" w:rsidP="00C24CD6">
      <w:pPr>
        <w:spacing w:line="360" w:lineRule="auto"/>
        <w:rPr>
          <w:color w:val="auto"/>
          <w:sz w:val="20"/>
          <w:szCs w:val="20"/>
          <w:lang w:val="en-AU"/>
        </w:rPr>
      </w:pPr>
    </w:p>
    <w:p w14:paraId="51CF3A77" w14:textId="1602D2E8" w:rsidR="00BD5BF1" w:rsidRDefault="00BD5BF1" w:rsidP="00C24CD6">
      <w:pPr>
        <w:spacing w:line="360" w:lineRule="auto"/>
        <w:rPr>
          <w:color w:val="auto"/>
          <w:sz w:val="20"/>
          <w:szCs w:val="20"/>
          <w:lang w:val="en-AU"/>
        </w:rPr>
      </w:pPr>
    </w:p>
    <w:p w14:paraId="0561C26F" w14:textId="126CDFFD" w:rsidR="00BD5BF1" w:rsidRDefault="00BD5BF1" w:rsidP="00C24CD6">
      <w:pPr>
        <w:spacing w:line="360" w:lineRule="auto"/>
        <w:rPr>
          <w:color w:val="auto"/>
          <w:sz w:val="20"/>
          <w:szCs w:val="20"/>
          <w:lang w:val="en-AU"/>
        </w:rPr>
      </w:pPr>
    </w:p>
    <w:p w14:paraId="75D9A135" w14:textId="390A6637" w:rsidR="00BD5BF1" w:rsidRDefault="00BD5BF1" w:rsidP="00C24CD6">
      <w:pPr>
        <w:spacing w:line="360" w:lineRule="auto"/>
        <w:rPr>
          <w:color w:val="auto"/>
          <w:sz w:val="20"/>
          <w:szCs w:val="20"/>
          <w:lang w:val="en-AU"/>
        </w:rPr>
      </w:pPr>
    </w:p>
    <w:p w14:paraId="5F001E7A" w14:textId="229E07A3" w:rsidR="00BD5BF1" w:rsidRDefault="00BD5BF1" w:rsidP="00C24CD6">
      <w:pPr>
        <w:spacing w:line="360" w:lineRule="auto"/>
        <w:rPr>
          <w:color w:val="auto"/>
          <w:sz w:val="20"/>
          <w:szCs w:val="20"/>
          <w:lang w:val="en-AU"/>
        </w:rPr>
      </w:pPr>
    </w:p>
    <w:p w14:paraId="2397BF79" w14:textId="0F9954D5" w:rsidR="00BD5BF1" w:rsidRDefault="00BD5BF1" w:rsidP="00C24CD6">
      <w:pPr>
        <w:spacing w:line="360" w:lineRule="auto"/>
        <w:rPr>
          <w:color w:val="auto"/>
          <w:sz w:val="20"/>
          <w:szCs w:val="20"/>
          <w:lang w:val="en-AU"/>
        </w:rPr>
      </w:pPr>
    </w:p>
    <w:p w14:paraId="08583AFC" w14:textId="3BDB9397" w:rsidR="00BD5BF1" w:rsidRDefault="00BD5BF1" w:rsidP="00C24CD6">
      <w:pPr>
        <w:spacing w:line="360" w:lineRule="auto"/>
        <w:rPr>
          <w:color w:val="auto"/>
          <w:sz w:val="20"/>
          <w:szCs w:val="20"/>
          <w:lang w:val="en-AU"/>
        </w:rPr>
      </w:pPr>
    </w:p>
    <w:p w14:paraId="71B9CA9D" w14:textId="7F9EE32A" w:rsidR="00BD5BF1" w:rsidRDefault="00BD5BF1" w:rsidP="00C24CD6">
      <w:pPr>
        <w:spacing w:line="360" w:lineRule="auto"/>
        <w:rPr>
          <w:color w:val="auto"/>
          <w:sz w:val="20"/>
          <w:szCs w:val="20"/>
          <w:lang w:val="en-AU"/>
        </w:rPr>
      </w:pPr>
    </w:p>
    <w:p w14:paraId="0D7DC576" w14:textId="2D0CF571" w:rsidR="00BD5BF1" w:rsidRDefault="00BD5BF1" w:rsidP="00C24CD6">
      <w:pPr>
        <w:spacing w:line="360" w:lineRule="auto"/>
        <w:rPr>
          <w:color w:val="auto"/>
          <w:sz w:val="20"/>
          <w:szCs w:val="20"/>
          <w:lang w:val="en-AU"/>
        </w:rPr>
      </w:pPr>
    </w:p>
    <w:p w14:paraId="6530C504" w14:textId="1B0329E9" w:rsidR="00BD5BF1" w:rsidRDefault="00BD5BF1" w:rsidP="00C24CD6">
      <w:pPr>
        <w:spacing w:line="360" w:lineRule="auto"/>
        <w:rPr>
          <w:color w:val="auto"/>
          <w:sz w:val="20"/>
          <w:szCs w:val="20"/>
          <w:lang w:val="en-AU"/>
        </w:rPr>
      </w:pPr>
    </w:p>
    <w:p w14:paraId="636B81FF" w14:textId="2E66EFE0" w:rsidR="00BD5BF1" w:rsidRDefault="00BD5BF1" w:rsidP="00C24CD6">
      <w:pPr>
        <w:spacing w:line="360" w:lineRule="auto"/>
        <w:rPr>
          <w:color w:val="auto"/>
          <w:sz w:val="20"/>
          <w:szCs w:val="20"/>
          <w:lang w:val="en-AU"/>
        </w:rPr>
      </w:pPr>
    </w:p>
    <w:p w14:paraId="3E0D2EDB" w14:textId="1ACB502B" w:rsidR="00BD5BF1" w:rsidRDefault="00BD5BF1" w:rsidP="00C24CD6">
      <w:pPr>
        <w:spacing w:line="360" w:lineRule="auto"/>
        <w:rPr>
          <w:color w:val="auto"/>
          <w:sz w:val="20"/>
          <w:szCs w:val="20"/>
          <w:lang w:val="en-AU"/>
        </w:rPr>
      </w:pPr>
    </w:p>
    <w:p w14:paraId="04CF357A" w14:textId="1C43311C" w:rsidR="00BD5BF1" w:rsidRDefault="00BD5BF1" w:rsidP="00C24CD6">
      <w:pPr>
        <w:spacing w:line="360" w:lineRule="auto"/>
        <w:rPr>
          <w:color w:val="auto"/>
          <w:sz w:val="20"/>
          <w:szCs w:val="20"/>
          <w:lang w:val="en-AU"/>
        </w:rPr>
      </w:pPr>
    </w:p>
    <w:p w14:paraId="58BFC3F4" w14:textId="4FCD5E1A" w:rsidR="00BD5BF1" w:rsidRDefault="00BD5BF1" w:rsidP="00C24CD6">
      <w:pPr>
        <w:spacing w:line="360" w:lineRule="auto"/>
        <w:rPr>
          <w:color w:val="auto"/>
          <w:sz w:val="20"/>
          <w:szCs w:val="20"/>
          <w:lang w:val="en-AU"/>
        </w:rPr>
      </w:pPr>
    </w:p>
    <w:p w14:paraId="149FEBF5" w14:textId="562BC7AE" w:rsidR="00BD5BF1" w:rsidRDefault="00BD5BF1" w:rsidP="00C24CD6">
      <w:pPr>
        <w:spacing w:line="360" w:lineRule="auto"/>
        <w:rPr>
          <w:color w:val="auto"/>
          <w:sz w:val="20"/>
          <w:szCs w:val="20"/>
          <w:lang w:val="en-AU"/>
        </w:rPr>
      </w:pPr>
    </w:p>
    <w:p w14:paraId="68984875" w14:textId="3520A013" w:rsidR="00BD5BF1" w:rsidRDefault="00BD5BF1" w:rsidP="00C24CD6">
      <w:pPr>
        <w:spacing w:line="360" w:lineRule="auto"/>
        <w:rPr>
          <w:color w:val="auto"/>
          <w:sz w:val="20"/>
          <w:szCs w:val="20"/>
          <w:lang w:val="en-AU"/>
        </w:rPr>
      </w:pPr>
    </w:p>
    <w:p w14:paraId="3FA9BE23" w14:textId="6DF01842" w:rsidR="00BD5BF1" w:rsidRDefault="00BD5BF1" w:rsidP="00C24CD6">
      <w:pPr>
        <w:spacing w:line="360" w:lineRule="auto"/>
        <w:rPr>
          <w:color w:val="auto"/>
          <w:sz w:val="20"/>
          <w:szCs w:val="20"/>
          <w:lang w:val="en-AU"/>
        </w:rPr>
      </w:pPr>
    </w:p>
    <w:p w14:paraId="2EDF8A1F" w14:textId="50C2A1B3" w:rsidR="00BD5BF1" w:rsidRDefault="00BD5BF1" w:rsidP="00C24CD6">
      <w:pPr>
        <w:spacing w:line="360" w:lineRule="auto"/>
        <w:rPr>
          <w:color w:val="auto"/>
          <w:sz w:val="20"/>
          <w:szCs w:val="20"/>
          <w:lang w:val="en-AU"/>
        </w:rPr>
      </w:pPr>
    </w:p>
    <w:p w14:paraId="55C23315" w14:textId="162E8B6B" w:rsidR="00BD5BF1" w:rsidRDefault="00BD5BF1" w:rsidP="00C24CD6">
      <w:pPr>
        <w:spacing w:line="360" w:lineRule="auto"/>
        <w:rPr>
          <w:color w:val="auto"/>
          <w:sz w:val="20"/>
          <w:szCs w:val="20"/>
          <w:lang w:val="en-AU"/>
        </w:rPr>
      </w:pPr>
    </w:p>
    <w:p w14:paraId="12A732BC" w14:textId="335205E1" w:rsidR="00BD5BF1" w:rsidRDefault="00BD5BF1" w:rsidP="00C24CD6">
      <w:pPr>
        <w:spacing w:line="360" w:lineRule="auto"/>
        <w:rPr>
          <w:color w:val="auto"/>
          <w:sz w:val="20"/>
          <w:szCs w:val="20"/>
          <w:lang w:val="en-AU"/>
        </w:rPr>
      </w:pPr>
    </w:p>
    <w:p w14:paraId="6CB84953" w14:textId="74E1E504" w:rsidR="00BD5BF1" w:rsidRDefault="00BD5BF1" w:rsidP="00C24CD6">
      <w:pPr>
        <w:spacing w:line="360" w:lineRule="auto"/>
        <w:rPr>
          <w:color w:val="auto"/>
          <w:sz w:val="20"/>
          <w:szCs w:val="20"/>
          <w:lang w:val="en-AU"/>
        </w:rPr>
      </w:pPr>
    </w:p>
    <w:p w14:paraId="191BD200" w14:textId="5B54141A" w:rsidR="00BD5BF1" w:rsidRDefault="00BD5BF1" w:rsidP="00C24CD6">
      <w:pPr>
        <w:spacing w:line="360" w:lineRule="auto"/>
        <w:rPr>
          <w:color w:val="auto"/>
          <w:sz w:val="20"/>
          <w:szCs w:val="20"/>
          <w:lang w:val="en-AU"/>
        </w:rPr>
      </w:pPr>
    </w:p>
    <w:p w14:paraId="43941BF0" w14:textId="24008EA5" w:rsidR="00BD5BF1" w:rsidRDefault="00BD5BF1" w:rsidP="00C24CD6">
      <w:pPr>
        <w:spacing w:line="360" w:lineRule="auto"/>
        <w:rPr>
          <w:color w:val="auto"/>
          <w:sz w:val="20"/>
          <w:szCs w:val="20"/>
          <w:lang w:val="en-AU"/>
        </w:rPr>
      </w:pPr>
    </w:p>
    <w:p w14:paraId="7CC11B44" w14:textId="0C6B6AD6" w:rsidR="00C24CD6" w:rsidRDefault="00C24CD6" w:rsidP="00C24CD6">
      <w:pPr>
        <w:pStyle w:val="Heading3"/>
        <w:spacing w:line="360" w:lineRule="auto"/>
        <w:rPr>
          <w:lang w:val="en-AU"/>
        </w:rPr>
      </w:pPr>
      <w:r>
        <w:rPr>
          <w:lang w:val="en-AU"/>
        </w:rPr>
        <w:lastRenderedPageBreak/>
        <w:tab/>
      </w:r>
      <w:bookmarkStart w:id="19" w:name="_Toc36587481"/>
      <w:r w:rsidR="00DF5734">
        <w:rPr>
          <w:lang w:val="en-AU"/>
        </w:rPr>
        <w:t>4</w:t>
      </w:r>
      <w:r>
        <w:rPr>
          <w:lang w:val="en-AU"/>
        </w:rPr>
        <w:t>.3. Hairdressing Application</w:t>
      </w:r>
      <w:bookmarkEnd w:id="19"/>
    </w:p>
    <w:p w14:paraId="17400A06" w14:textId="77777777" w:rsidR="00C24CD6" w:rsidRDefault="00C24CD6" w:rsidP="00C24CD6">
      <w:pPr>
        <w:spacing w:line="360" w:lineRule="auto"/>
        <w:rPr>
          <w:i/>
          <w:iCs/>
          <w:color w:val="FF0000"/>
          <w:sz w:val="20"/>
          <w:szCs w:val="20"/>
          <w:lang w:val="en-AU"/>
        </w:rPr>
      </w:pPr>
      <w:r>
        <w:rPr>
          <w:i/>
          <w:iCs/>
          <w:color w:val="FF0000"/>
          <w:sz w:val="20"/>
          <w:szCs w:val="20"/>
          <w:lang w:val="en-AU"/>
        </w:rPr>
        <w:t>(Wireframes and mock-ups go here)</w:t>
      </w:r>
    </w:p>
    <w:p w14:paraId="13B11D94" w14:textId="77777777" w:rsidR="00C24CD6" w:rsidRDefault="00C24CD6" w:rsidP="00E523FF">
      <w:pPr>
        <w:rPr>
          <w:lang w:val="en-AU"/>
        </w:rPr>
      </w:pPr>
    </w:p>
    <w:p w14:paraId="7A8D923A" w14:textId="127191A9" w:rsidR="00E523FF" w:rsidRDefault="00E523FF" w:rsidP="00E523FF">
      <w:pPr>
        <w:rPr>
          <w:lang w:val="en-AU"/>
        </w:rPr>
      </w:pPr>
    </w:p>
    <w:p w14:paraId="29EDB2D3" w14:textId="62F8941D" w:rsidR="00C31454" w:rsidRDefault="00C31454" w:rsidP="00E523FF">
      <w:pPr>
        <w:rPr>
          <w:lang w:val="en-AU"/>
        </w:rPr>
      </w:pPr>
    </w:p>
    <w:p w14:paraId="75571996" w14:textId="30964AC7" w:rsidR="00C31454" w:rsidRDefault="00C31454" w:rsidP="00E523FF">
      <w:pPr>
        <w:rPr>
          <w:lang w:val="en-AU"/>
        </w:rPr>
      </w:pPr>
    </w:p>
    <w:p w14:paraId="10BF7A81" w14:textId="1CCB61E9" w:rsidR="00C31454" w:rsidRDefault="00C31454" w:rsidP="00E523FF">
      <w:pPr>
        <w:rPr>
          <w:lang w:val="en-AU"/>
        </w:rPr>
      </w:pPr>
    </w:p>
    <w:p w14:paraId="4177E037" w14:textId="2EE17D24" w:rsidR="00C31454" w:rsidRDefault="00C31454" w:rsidP="00E523FF">
      <w:pPr>
        <w:rPr>
          <w:lang w:val="en-AU"/>
        </w:rPr>
      </w:pPr>
    </w:p>
    <w:p w14:paraId="1B8A9BC8" w14:textId="2F8708FF" w:rsidR="00C31454" w:rsidRDefault="00C31454" w:rsidP="00E523FF">
      <w:pPr>
        <w:rPr>
          <w:lang w:val="en-AU"/>
        </w:rPr>
      </w:pPr>
    </w:p>
    <w:p w14:paraId="6A70E119" w14:textId="7BEDA5BA" w:rsidR="00C31454" w:rsidRDefault="00C31454" w:rsidP="00E523FF">
      <w:pPr>
        <w:rPr>
          <w:lang w:val="en-AU"/>
        </w:rPr>
      </w:pPr>
    </w:p>
    <w:p w14:paraId="66FBBF3D" w14:textId="62E46BF0" w:rsidR="00F14DD8" w:rsidRDefault="00F14DD8" w:rsidP="00E523FF">
      <w:pPr>
        <w:rPr>
          <w:lang w:val="en-AU"/>
        </w:rPr>
      </w:pPr>
    </w:p>
    <w:p w14:paraId="700DBBCA" w14:textId="59EA19E9" w:rsidR="00F14DD8" w:rsidRDefault="00F14DD8" w:rsidP="00E523FF">
      <w:pPr>
        <w:rPr>
          <w:lang w:val="en-AU"/>
        </w:rPr>
      </w:pPr>
    </w:p>
    <w:p w14:paraId="04F0DE48" w14:textId="278C3372" w:rsidR="00F14DD8" w:rsidRDefault="00F14DD8" w:rsidP="00E523FF">
      <w:pPr>
        <w:rPr>
          <w:lang w:val="en-AU"/>
        </w:rPr>
      </w:pPr>
    </w:p>
    <w:p w14:paraId="489E543C" w14:textId="7D1267FF" w:rsidR="00F14DD8" w:rsidRDefault="00F14DD8" w:rsidP="00E523FF">
      <w:pPr>
        <w:rPr>
          <w:lang w:val="en-AU"/>
        </w:rPr>
      </w:pPr>
    </w:p>
    <w:p w14:paraId="462C988C" w14:textId="37E516E4" w:rsidR="00F14DD8" w:rsidRDefault="00F14DD8" w:rsidP="00E523FF">
      <w:pPr>
        <w:rPr>
          <w:lang w:val="en-AU"/>
        </w:rPr>
      </w:pPr>
    </w:p>
    <w:p w14:paraId="6AABEF1C" w14:textId="6100ED8C" w:rsidR="00F14DD8" w:rsidRDefault="00F14DD8" w:rsidP="00E523FF">
      <w:pPr>
        <w:rPr>
          <w:lang w:val="en-AU"/>
        </w:rPr>
      </w:pPr>
    </w:p>
    <w:p w14:paraId="7BA5EEAB" w14:textId="27C21C05" w:rsidR="00F14DD8" w:rsidRDefault="00F14DD8" w:rsidP="00E523FF">
      <w:pPr>
        <w:rPr>
          <w:lang w:val="en-AU"/>
        </w:rPr>
      </w:pPr>
    </w:p>
    <w:p w14:paraId="5CB9B612" w14:textId="5B8AAA9A" w:rsidR="00F14DD8" w:rsidRDefault="00F14DD8" w:rsidP="00E523FF">
      <w:pPr>
        <w:rPr>
          <w:lang w:val="en-AU"/>
        </w:rPr>
      </w:pPr>
    </w:p>
    <w:p w14:paraId="71BFBC85" w14:textId="63B02DB4" w:rsidR="00F14DD8" w:rsidRDefault="00F14DD8" w:rsidP="00E523FF">
      <w:pPr>
        <w:rPr>
          <w:lang w:val="en-AU"/>
        </w:rPr>
      </w:pPr>
    </w:p>
    <w:p w14:paraId="78D6481A" w14:textId="4F98F4FF" w:rsidR="00F14DD8" w:rsidRDefault="00F14DD8" w:rsidP="00E523FF">
      <w:pPr>
        <w:rPr>
          <w:lang w:val="en-AU"/>
        </w:rPr>
      </w:pPr>
    </w:p>
    <w:p w14:paraId="39FBB5AD" w14:textId="08757BED" w:rsidR="00F14DD8" w:rsidRDefault="00F14DD8" w:rsidP="00E523FF">
      <w:pPr>
        <w:rPr>
          <w:lang w:val="en-AU"/>
        </w:rPr>
      </w:pPr>
    </w:p>
    <w:p w14:paraId="1E1FF0EA" w14:textId="4A6A153A" w:rsidR="00F14DD8" w:rsidRDefault="00F14DD8" w:rsidP="00E523FF">
      <w:pPr>
        <w:rPr>
          <w:lang w:val="en-AU"/>
        </w:rPr>
      </w:pPr>
    </w:p>
    <w:p w14:paraId="62BD3234" w14:textId="0F3BD075" w:rsidR="00F14DD8" w:rsidRDefault="00F14DD8" w:rsidP="00E523FF">
      <w:pPr>
        <w:rPr>
          <w:lang w:val="en-AU"/>
        </w:rPr>
      </w:pPr>
    </w:p>
    <w:p w14:paraId="04B8CAA3" w14:textId="4042702F" w:rsidR="00F14DD8" w:rsidRDefault="00F14DD8" w:rsidP="00E523FF">
      <w:pPr>
        <w:rPr>
          <w:lang w:val="en-AU"/>
        </w:rPr>
      </w:pPr>
    </w:p>
    <w:p w14:paraId="4FD691EA" w14:textId="75A8ABDA" w:rsidR="00F14DD8" w:rsidRDefault="00F14DD8" w:rsidP="00E523FF">
      <w:pPr>
        <w:rPr>
          <w:lang w:val="en-AU"/>
        </w:rPr>
      </w:pPr>
    </w:p>
    <w:p w14:paraId="62D5AEF9" w14:textId="77777777" w:rsidR="00F14DD8" w:rsidRDefault="00F14DD8" w:rsidP="00E523FF">
      <w:pPr>
        <w:rPr>
          <w:lang w:val="en-AU"/>
        </w:rPr>
      </w:pPr>
    </w:p>
    <w:p w14:paraId="2F2EA8C7" w14:textId="77777777" w:rsidR="00C31454" w:rsidRDefault="00C31454" w:rsidP="00E523FF">
      <w:pPr>
        <w:rPr>
          <w:lang w:val="en-AU"/>
        </w:rPr>
      </w:pPr>
    </w:p>
    <w:p w14:paraId="52A3E70B" w14:textId="74E36F41" w:rsidR="00E523FF" w:rsidRDefault="00E523FF" w:rsidP="00E523FF">
      <w:pPr>
        <w:rPr>
          <w:lang w:val="en-AU"/>
        </w:rPr>
      </w:pPr>
    </w:p>
    <w:p w14:paraId="6202B2C2" w14:textId="7E1FFED2" w:rsidR="00E523FF" w:rsidRDefault="00D208F7" w:rsidP="00A15B4A">
      <w:pPr>
        <w:pStyle w:val="Heading2"/>
        <w:spacing w:line="360" w:lineRule="auto"/>
        <w:rPr>
          <w:lang w:val="en-AU"/>
        </w:rPr>
      </w:pPr>
      <w:bookmarkStart w:id="20" w:name="_Toc36587482"/>
      <w:r>
        <w:rPr>
          <w:lang w:val="en-AU"/>
        </w:rPr>
        <w:lastRenderedPageBreak/>
        <w:t>Tech stack</w:t>
      </w:r>
      <w:bookmarkEnd w:id="20"/>
    </w:p>
    <w:p w14:paraId="2C7FBCC5" w14:textId="3B799C6C" w:rsidR="00022373" w:rsidRDefault="00022373" w:rsidP="00A15B4A">
      <w:pPr>
        <w:spacing w:line="360" w:lineRule="auto"/>
        <w:rPr>
          <w:lang w:val="en-AU"/>
        </w:rPr>
      </w:pPr>
    </w:p>
    <w:p w14:paraId="4372A052" w14:textId="287E0F88" w:rsidR="00022373" w:rsidRDefault="00022373" w:rsidP="00A15B4A">
      <w:pPr>
        <w:pStyle w:val="Heading3"/>
        <w:spacing w:line="360" w:lineRule="auto"/>
        <w:ind w:left="360"/>
        <w:rPr>
          <w:lang w:val="en-AU"/>
        </w:rPr>
      </w:pPr>
      <w:bookmarkStart w:id="21" w:name="_Toc36587483"/>
      <w:r>
        <w:rPr>
          <w:lang w:val="en-AU"/>
        </w:rPr>
        <w:t>5.1. Admin Portal</w:t>
      </w:r>
      <w:bookmarkEnd w:id="21"/>
    </w:p>
    <w:p w14:paraId="23F43F20" w14:textId="32EDD0B0" w:rsidR="00FC2BCB" w:rsidRPr="00A15B4A" w:rsidRDefault="00FC2BCB" w:rsidP="00A15B4A">
      <w:pPr>
        <w:spacing w:line="360" w:lineRule="auto"/>
        <w:jc w:val="both"/>
        <w:rPr>
          <w:i/>
          <w:iCs/>
          <w:color w:val="FF0000"/>
          <w:sz w:val="20"/>
          <w:szCs w:val="20"/>
          <w:lang w:val="en-AU"/>
        </w:rPr>
      </w:pPr>
      <w:r w:rsidRPr="00A15B4A">
        <w:rPr>
          <w:i/>
          <w:iCs/>
          <w:color w:val="FF0000"/>
          <w:sz w:val="20"/>
          <w:szCs w:val="20"/>
          <w:lang w:val="en-AU"/>
        </w:rPr>
        <w:tab/>
        <w:t xml:space="preserve">(Describe what </w:t>
      </w:r>
      <w:r w:rsidR="00502FD6" w:rsidRPr="00A15B4A">
        <w:rPr>
          <w:i/>
          <w:iCs/>
          <w:color w:val="FF0000"/>
          <w:sz w:val="20"/>
          <w:szCs w:val="20"/>
          <w:lang w:val="en-AU"/>
        </w:rPr>
        <w:t>languages / frameworks we are going to use for the admin portal here</w:t>
      </w:r>
      <w:r w:rsidR="00A15B4A" w:rsidRPr="00A15B4A">
        <w:rPr>
          <w:i/>
          <w:iCs/>
          <w:color w:val="FF0000"/>
          <w:sz w:val="20"/>
          <w:szCs w:val="20"/>
          <w:lang w:val="en-AU"/>
        </w:rPr>
        <w:t>)</w:t>
      </w:r>
    </w:p>
    <w:p w14:paraId="4E206F9E" w14:textId="4D66D18C" w:rsidR="00FC2BCB" w:rsidRPr="00FC2BCB" w:rsidRDefault="00FC2BCB" w:rsidP="00A15B4A">
      <w:pPr>
        <w:spacing w:line="360" w:lineRule="auto"/>
        <w:jc w:val="both"/>
        <w:rPr>
          <w:sz w:val="20"/>
          <w:szCs w:val="20"/>
          <w:lang w:val="en-AU"/>
        </w:rPr>
      </w:pPr>
      <w:r w:rsidRPr="00FC2BCB">
        <w:rPr>
          <w:sz w:val="20"/>
          <w:szCs w:val="20"/>
          <w:lang w:val="en-AU"/>
        </w:rPr>
        <w:tab/>
      </w:r>
    </w:p>
    <w:p w14:paraId="5190F6E0" w14:textId="77777777" w:rsidR="00FC2BCB" w:rsidRPr="00FC2BCB" w:rsidRDefault="00FC2BCB" w:rsidP="00A15B4A">
      <w:pPr>
        <w:spacing w:line="360" w:lineRule="auto"/>
        <w:jc w:val="both"/>
        <w:rPr>
          <w:sz w:val="20"/>
          <w:szCs w:val="20"/>
          <w:lang w:val="en-AU"/>
        </w:rPr>
      </w:pPr>
    </w:p>
    <w:p w14:paraId="110A6838" w14:textId="6C268743" w:rsidR="00022373" w:rsidRPr="00022373" w:rsidRDefault="00022373" w:rsidP="00A15B4A">
      <w:pPr>
        <w:pStyle w:val="Heading3"/>
        <w:spacing w:line="360" w:lineRule="auto"/>
        <w:ind w:firstLine="360"/>
        <w:rPr>
          <w:lang w:val="en-AU"/>
        </w:rPr>
      </w:pPr>
      <w:bookmarkStart w:id="22" w:name="_Toc36587484"/>
      <w:r>
        <w:rPr>
          <w:lang w:val="en-AU"/>
        </w:rPr>
        <w:t>5.2. Hairdressing Application</w:t>
      </w:r>
      <w:bookmarkEnd w:id="22"/>
    </w:p>
    <w:p w14:paraId="3C9E3B3D" w14:textId="59A86BD3" w:rsidR="00A15B4A" w:rsidRPr="00A15B4A" w:rsidRDefault="00A15B4A" w:rsidP="00A15B4A">
      <w:pPr>
        <w:spacing w:line="360" w:lineRule="auto"/>
        <w:jc w:val="both"/>
        <w:rPr>
          <w:i/>
          <w:iCs/>
          <w:color w:val="FF0000"/>
          <w:sz w:val="20"/>
          <w:szCs w:val="20"/>
          <w:lang w:val="en-AU"/>
        </w:rPr>
      </w:pPr>
      <w:r w:rsidRPr="00A15B4A">
        <w:rPr>
          <w:i/>
          <w:iCs/>
          <w:color w:val="FF0000"/>
          <w:sz w:val="20"/>
          <w:szCs w:val="20"/>
          <w:lang w:val="en-AU"/>
        </w:rPr>
        <w:tab/>
        <w:t xml:space="preserve">(Describe what languages / frameworks we are going to use for the </w:t>
      </w:r>
      <w:r>
        <w:rPr>
          <w:i/>
          <w:iCs/>
          <w:color w:val="FF0000"/>
          <w:sz w:val="20"/>
          <w:szCs w:val="20"/>
          <w:lang w:val="en-AU"/>
        </w:rPr>
        <w:t>hairdressing app</w:t>
      </w:r>
      <w:r w:rsidRPr="00A15B4A">
        <w:rPr>
          <w:i/>
          <w:iCs/>
          <w:color w:val="FF0000"/>
          <w:sz w:val="20"/>
          <w:szCs w:val="20"/>
          <w:lang w:val="en-AU"/>
        </w:rPr>
        <w:t xml:space="preserve"> here)</w:t>
      </w:r>
    </w:p>
    <w:p w14:paraId="73AF5E67" w14:textId="29C58DFB" w:rsidR="00E523FF" w:rsidRDefault="00E523FF" w:rsidP="00E523FF">
      <w:pPr>
        <w:rPr>
          <w:lang w:val="en-AU"/>
        </w:rPr>
      </w:pPr>
    </w:p>
    <w:p w14:paraId="1AE493B4" w14:textId="4E0318BC" w:rsidR="00E523FF" w:rsidRDefault="00E523FF" w:rsidP="00E523FF">
      <w:pPr>
        <w:rPr>
          <w:lang w:val="en-AU"/>
        </w:rPr>
      </w:pPr>
    </w:p>
    <w:p w14:paraId="67D8D4E9" w14:textId="046CEF13" w:rsidR="00E523FF" w:rsidRDefault="00E523FF" w:rsidP="00E523FF">
      <w:pPr>
        <w:rPr>
          <w:lang w:val="en-AU"/>
        </w:rPr>
      </w:pPr>
    </w:p>
    <w:p w14:paraId="621C6C1D" w14:textId="776C87EC" w:rsidR="00E523FF" w:rsidRDefault="00E523FF" w:rsidP="00E523FF">
      <w:pPr>
        <w:rPr>
          <w:lang w:val="en-AU"/>
        </w:rPr>
      </w:pPr>
    </w:p>
    <w:p w14:paraId="19A75E73" w14:textId="44DF230A" w:rsidR="00E523FF" w:rsidRDefault="00E523FF" w:rsidP="00E523FF">
      <w:pPr>
        <w:rPr>
          <w:lang w:val="en-AU"/>
        </w:rPr>
      </w:pPr>
    </w:p>
    <w:p w14:paraId="3F50187D" w14:textId="7EC855CA" w:rsidR="00E523FF" w:rsidRDefault="00E523FF" w:rsidP="00E523FF">
      <w:pPr>
        <w:rPr>
          <w:lang w:val="en-AU"/>
        </w:rPr>
      </w:pPr>
    </w:p>
    <w:p w14:paraId="6690132D" w14:textId="403C9BA9" w:rsidR="00E523FF" w:rsidRDefault="00E523FF" w:rsidP="00E523FF">
      <w:pPr>
        <w:rPr>
          <w:lang w:val="en-AU"/>
        </w:rPr>
      </w:pPr>
    </w:p>
    <w:p w14:paraId="702C74F7" w14:textId="74900803" w:rsidR="00E523FF" w:rsidRDefault="00E523FF" w:rsidP="00E523FF">
      <w:pPr>
        <w:rPr>
          <w:lang w:val="en-AU"/>
        </w:rPr>
      </w:pPr>
    </w:p>
    <w:p w14:paraId="549044AA" w14:textId="3DA7050D" w:rsidR="00E523FF" w:rsidRDefault="00E523FF" w:rsidP="00E523FF">
      <w:pPr>
        <w:rPr>
          <w:lang w:val="en-AU"/>
        </w:rPr>
      </w:pPr>
    </w:p>
    <w:p w14:paraId="4B798EA7" w14:textId="116268B9" w:rsidR="00E523FF" w:rsidRDefault="00E523FF" w:rsidP="00E523FF">
      <w:pPr>
        <w:rPr>
          <w:lang w:val="en-AU"/>
        </w:rPr>
      </w:pPr>
    </w:p>
    <w:p w14:paraId="075842B3" w14:textId="6003770F" w:rsidR="00E523FF" w:rsidRDefault="00E523FF" w:rsidP="00E523FF">
      <w:pPr>
        <w:rPr>
          <w:lang w:val="en-AU"/>
        </w:rPr>
      </w:pPr>
    </w:p>
    <w:p w14:paraId="7FFB76D4" w14:textId="77777777" w:rsidR="00E523FF" w:rsidRPr="00E523FF" w:rsidRDefault="00E523FF" w:rsidP="00E523FF">
      <w:pPr>
        <w:rPr>
          <w:lang w:val="en-AU"/>
        </w:rPr>
      </w:pPr>
    </w:p>
    <w:p w14:paraId="52CB21DD" w14:textId="77777777" w:rsidR="00A23EB1" w:rsidRDefault="00A23EB1" w:rsidP="00A23EB1">
      <w:pPr>
        <w:rPr>
          <w:lang w:val="en-AU"/>
        </w:rPr>
      </w:pPr>
    </w:p>
    <w:p w14:paraId="1516B92A" w14:textId="77777777" w:rsidR="00863BC5" w:rsidRPr="00863BC5" w:rsidRDefault="00863BC5" w:rsidP="00863BC5">
      <w:pPr>
        <w:rPr>
          <w:lang w:val="en-AU"/>
        </w:rPr>
      </w:pPr>
    </w:p>
    <w:sectPr w:rsidR="00863BC5" w:rsidRPr="00863BC5">
      <w:footerReference w:type="default" r:id="rId16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3BF72" w14:textId="77777777" w:rsidR="007F0F3E" w:rsidRDefault="007F0F3E">
      <w:pPr>
        <w:spacing w:after="0" w:line="240" w:lineRule="auto"/>
      </w:pPr>
      <w:r>
        <w:separator/>
      </w:r>
    </w:p>
  </w:endnote>
  <w:endnote w:type="continuationSeparator" w:id="0">
    <w:p w14:paraId="58EE593A" w14:textId="77777777" w:rsidR="007F0F3E" w:rsidRDefault="007F0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C94E5" w14:textId="59280103" w:rsidR="001E042A" w:rsidRDefault="002402C5" w:rsidP="001E042A">
    <w:pPr>
      <w:pStyle w:val="Footer"/>
    </w:pPr>
    <w:r>
      <w:ptab w:relativeTo="margin" w:alignment="center" w:leader="none"/>
    </w:r>
    <w:r w:rsidR="00876D1C">
      <w:t>Hairdressing Project</w:t>
    </w:r>
    <w:r>
      <w:ptab w:relativeTo="margin" w:alignment="right" w:leader="none"/>
    </w:r>
    <w:r w:rsidR="00876D1C">
      <w:rPr>
        <w:noProof w:val="0"/>
      </w:rPr>
      <w:fldChar w:fldCharType="begin"/>
    </w:r>
    <w:r w:rsidR="00876D1C">
      <w:instrText xml:space="preserve"> PAGE   \* MERGEFORMAT </w:instrText>
    </w:r>
    <w:r w:rsidR="00876D1C">
      <w:rPr>
        <w:noProof w:val="0"/>
      </w:rPr>
      <w:fldChar w:fldCharType="separate"/>
    </w:r>
    <w:r w:rsidR="00876D1C">
      <w:t>1</w:t>
    </w:r>
    <w:r w:rsidR="00876D1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4ABCA" w14:textId="77777777" w:rsidR="007F0F3E" w:rsidRDefault="007F0F3E">
      <w:pPr>
        <w:spacing w:after="0" w:line="240" w:lineRule="auto"/>
      </w:pPr>
      <w:r>
        <w:separator/>
      </w:r>
    </w:p>
  </w:footnote>
  <w:footnote w:type="continuationSeparator" w:id="0">
    <w:p w14:paraId="4C4AA884" w14:textId="77777777" w:rsidR="007F0F3E" w:rsidRDefault="007F0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B2328"/>
    <w:multiLevelType w:val="hybridMultilevel"/>
    <w:tmpl w:val="F7CE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34CEF"/>
    <w:multiLevelType w:val="hybridMultilevel"/>
    <w:tmpl w:val="5E5C7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F36B2"/>
    <w:multiLevelType w:val="hybridMultilevel"/>
    <w:tmpl w:val="3120F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B1737"/>
    <w:multiLevelType w:val="hybridMultilevel"/>
    <w:tmpl w:val="AA424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6" w15:restartNumberingAfterBreak="0">
    <w:nsid w:val="549B7736"/>
    <w:multiLevelType w:val="hybridMultilevel"/>
    <w:tmpl w:val="923EE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7"/>
  </w:num>
  <w:num w:numId="3">
    <w:abstractNumId w:val="17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0"/>
    <w:lvlOverride w:ilvl="0">
      <w:startOverride w:val="1"/>
    </w:lvlOverride>
  </w:num>
  <w:num w:numId="17">
    <w:abstractNumId w:val="16"/>
  </w:num>
  <w:num w:numId="18">
    <w:abstractNumId w:val="13"/>
  </w:num>
  <w:num w:numId="19">
    <w:abstractNumId w:val="11"/>
  </w:num>
  <w:num w:numId="20">
    <w:abstractNumId w:val="1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7D"/>
    <w:rsid w:val="00007246"/>
    <w:rsid w:val="0001131F"/>
    <w:rsid w:val="000179DA"/>
    <w:rsid w:val="00022373"/>
    <w:rsid w:val="000359B7"/>
    <w:rsid w:val="000368DD"/>
    <w:rsid w:val="00063B23"/>
    <w:rsid w:val="00064027"/>
    <w:rsid w:val="000702FA"/>
    <w:rsid w:val="0007032B"/>
    <w:rsid w:val="00083B37"/>
    <w:rsid w:val="000914C4"/>
    <w:rsid w:val="000A0612"/>
    <w:rsid w:val="000A5EF3"/>
    <w:rsid w:val="000B29D8"/>
    <w:rsid w:val="000B714C"/>
    <w:rsid w:val="000C294E"/>
    <w:rsid w:val="000C6EBE"/>
    <w:rsid w:val="000C76B2"/>
    <w:rsid w:val="000D7F83"/>
    <w:rsid w:val="0010082F"/>
    <w:rsid w:val="00100931"/>
    <w:rsid w:val="001140D9"/>
    <w:rsid w:val="001443E2"/>
    <w:rsid w:val="0015054B"/>
    <w:rsid w:val="00157366"/>
    <w:rsid w:val="0016563C"/>
    <w:rsid w:val="00173738"/>
    <w:rsid w:val="0017716F"/>
    <w:rsid w:val="00190B48"/>
    <w:rsid w:val="001A09C7"/>
    <w:rsid w:val="001A3AFA"/>
    <w:rsid w:val="001A728E"/>
    <w:rsid w:val="001C2A9E"/>
    <w:rsid w:val="001E042A"/>
    <w:rsid w:val="001F1140"/>
    <w:rsid w:val="002036B1"/>
    <w:rsid w:val="0021765C"/>
    <w:rsid w:val="0022414B"/>
    <w:rsid w:val="00225505"/>
    <w:rsid w:val="002277FC"/>
    <w:rsid w:val="00234FEA"/>
    <w:rsid w:val="002402C5"/>
    <w:rsid w:val="00240494"/>
    <w:rsid w:val="002424F0"/>
    <w:rsid w:val="00242B24"/>
    <w:rsid w:val="00243DDE"/>
    <w:rsid w:val="00266496"/>
    <w:rsid w:val="00292CD9"/>
    <w:rsid w:val="002B3B40"/>
    <w:rsid w:val="002C0A0E"/>
    <w:rsid w:val="002C1179"/>
    <w:rsid w:val="002C6478"/>
    <w:rsid w:val="002E17A5"/>
    <w:rsid w:val="002F1532"/>
    <w:rsid w:val="003312ED"/>
    <w:rsid w:val="00332E68"/>
    <w:rsid w:val="0033469D"/>
    <w:rsid w:val="003349B2"/>
    <w:rsid w:val="003736CF"/>
    <w:rsid w:val="003814FE"/>
    <w:rsid w:val="003860B3"/>
    <w:rsid w:val="0038678C"/>
    <w:rsid w:val="003E3191"/>
    <w:rsid w:val="004018C1"/>
    <w:rsid w:val="004235DD"/>
    <w:rsid w:val="004345D7"/>
    <w:rsid w:val="004610FC"/>
    <w:rsid w:val="004727F4"/>
    <w:rsid w:val="00484792"/>
    <w:rsid w:val="004A0106"/>
    <w:rsid w:val="004A0A8D"/>
    <w:rsid w:val="004A1019"/>
    <w:rsid w:val="004A4C16"/>
    <w:rsid w:val="00502FD6"/>
    <w:rsid w:val="00514AA1"/>
    <w:rsid w:val="005261F6"/>
    <w:rsid w:val="00537729"/>
    <w:rsid w:val="00550C8A"/>
    <w:rsid w:val="00554804"/>
    <w:rsid w:val="00554AF2"/>
    <w:rsid w:val="00555BE6"/>
    <w:rsid w:val="00575B92"/>
    <w:rsid w:val="00597207"/>
    <w:rsid w:val="005C3DDB"/>
    <w:rsid w:val="005D4DC9"/>
    <w:rsid w:val="005D7F85"/>
    <w:rsid w:val="005E1231"/>
    <w:rsid w:val="005E2F82"/>
    <w:rsid w:val="005F7999"/>
    <w:rsid w:val="006075AA"/>
    <w:rsid w:val="00610DFF"/>
    <w:rsid w:val="00621F30"/>
    <w:rsid w:val="00626EDA"/>
    <w:rsid w:val="006547D6"/>
    <w:rsid w:val="00657D0E"/>
    <w:rsid w:val="00682A6B"/>
    <w:rsid w:val="00683021"/>
    <w:rsid w:val="00687129"/>
    <w:rsid w:val="00693EA5"/>
    <w:rsid w:val="00695A25"/>
    <w:rsid w:val="006A6759"/>
    <w:rsid w:val="006B78B4"/>
    <w:rsid w:val="006D39EF"/>
    <w:rsid w:val="006D7FF8"/>
    <w:rsid w:val="006E428E"/>
    <w:rsid w:val="00704472"/>
    <w:rsid w:val="007073E2"/>
    <w:rsid w:val="00711187"/>
    <w:rsid w:val="00740A26"/>
    <w:rsid w:val="00743CA5"/>
    <w:rsid w:val="00746C0C"/>
    <w:rsid w:val="00765347"/>
    <w:rsid w:val="00791457"/>
    <w:rsid w:val="007C213A"/>
    <w:rsid w:val="007E1F6B"/>
    <w:rsid w:val="007F0F3E"/>
    <w:rsid w:val="007F1F90"/>
    <w:rsid w:val="007F372E"/>
    <w:rsid w:val="008209B2"/>
    <w:rsid w:val="00834B97"/>
    <w:rsid w:val="00834C64"/>
    <w:rsid w:val="008543A5"/>
    <w:rsid w:val="00863BC5"/>
    <w:rsid w:val="00876D1C"/>
    <w:rsid w:val="008B612A"/>
    <w:rsid w:val="008C2B9F"/>
    <w:rsid w:val="008D269C"/>
    <w:rsid w:val="008D5E06"/>
    <w:rsid w:val="008D6D77"/>
    <w:rsid w:val="009241ED"/>
    <w:rsid w:val="00934995"/>
    <w:rsid w:val="009351FF"/>
    <w:rsid w:val="0095425E"/>
    <w:rsid w:val="00954BFF"/>
    <w:rsid w:val="0095741B"/>
    <w:rsid w:val="00990A1A"/>
    <w:rsid w:val="009C2C0C"/>
    <w:rsid w:val="009E4EC2"/>
    <w:rsid w:val="00A05B7D"/>
    <w:rsid w:val="00A1115C"/>
    <w:rsid w:val="00A15B4A"/>
    <w:rsid w:val="00A23C6A"/>
    <w:rsid w:val="00A23EB1"/>
    <w:rsid w:val="00A43AAF"/>
    <w:rsid w:val="00A63FA9"/>
    <w:rsid w:val="00A663CB"/>
    <w:rsid w:val="00A71CBF"/>
    <w:rsid w:val="00A73356"/>
    <w:rsid w:val="00A75120"/>
    <w:rsid w:val="00A83C3A"/>
    <w:rsid w:val="00AA316B"/>
    <w:rsid w:val="00AA46C5"/>
    <w:rsid w:val="00AB1BD8"/>
    <w:rsid w:val="00AB46DF"/>
    <w:rsid w:val="00AB4BB8"/>
    <w:rsid w:val="00AD2D04"/>
    <w:rsid w:val="00AD4B2B"/>
    <w:rsid w:val="00AD7EE3"/>
    <w:rsid w:val="00AF0DAA"/>
    <w:rsid w:val="00B14020"/>
    <w:rsid w:val="00B16429"/>
    <w:rsid w:val="00B16C00"/>
    <w:rsid w:val="00B17F69"/>
    <w:rsid w:val="00B443B9"/>
    <w:rsid w:val="00B451BF"/>
    <w:rsid w:val="00B53B6D"/>
    <w:rsid w:val="00B64291"/>
    <w:rsid w:val="00B679BE"/>
    <w:rsid w:val="00B7550C"/>
    <w:rsid w:val="00B84B7E"/>
    <w:rsid w:val="00B86ADE"/>
    <w:rsid w:val="00BB24E3"/>
    <w:rsid w:val="00BC1FD2"/>
    <w:rsid w:val="00BC6CA2"/>
    <w:rsid w:val="00BD5BF1"/>
    <w:rsid w:val="00BD6EBC"/>
    <w:rsid w:val="00BE0221"/>
    <w:rsid w:val="00C24CD6"/>
    <w:rsid w:val="00C26F93"/>
    <w:rsid w:val="00C27393"/>
    <w:rsid w:val="00C31454"/>
    <w:rsid w:val="00C43AA2"/>
    <w:rsid w:val="00C46B7F"/>
    <w:rsid w:val="00C538B2"/>
    <w:rsid w:val="00C5626E"/>
    <w:rsid w:val="00C627F2"/>
    <w:rsid w:val="00C92C41"/>
    <w:rsid w:val="00C93AE2"/>
    <w:rsid w:val="00C97EFC"/>
    <w:rsid w:val="00CA1520"/>
    <w:rsid w:val="00CB3139"/>
    <w:rsid w:val="00CD3926"/>
    <w:rsid w:val="00CE6830"/>
    <w:rsid w:val="00CE6F0F"/>
    <w:rsid w:val="00D14F88"/>
    <w:rsid w:val="00D208F7"/>
    <w:rsid w:val="00D23140"/>
    <w:rsid w:val="00D26EDC"/>
    <w:rsid w:val="00D57E3E"/>
    <w:rsid w:val="00D604A4"/>
    <w:rsid w:val="00D6603D"/>
    <w:rsid w:val="00D67277"/>
    <w:rsid w:val="00DA4AA2"/>
    <w:rsid w:val="00DB0D16"/>
    <w:rsid w:val="00DB24CB"/>
    <w:rsid w:val="00DB2EA3"/>
    <w:rsid w:val="00DB74B4"/>
    <w:rsid w:val="00DE57C6"/>
    <w:rsid w:val="00DF12BE"/>
    <w:rsid w:val="00DF5013"/>
    <w:rsid w:val="00DF5734"/>
    <w:rsid w:val="00DF6BA0"/>
    <w:rsid w:val="00E033E2"/>
    <w:rsid w:val="00E151BA"/>
    <w:rsid w:val="00E2158F"/>
    <w:rsid w:val="00E31175"/>
    <w:rsid w:val="00E338BC"/>
    <w:rsid w:val="00E523FF"/>
    <w:rsid w:val="00E628DC"/>
    <w:rsid w:val="00E62F15"/>
    <w:rsid w:val="00E879D3"/>
    <w:rsid w:val="00E948BD"/>
    <w:rsid w:val="00E9640A"/>
    <w:rsid w:val="00EB0E0C"/>
    <w:rsid w:val="00EB5DD2"/>
    <w:rsid w:val="00EB6726"/>
    <w:rsid w:val="00EC0937"/>
    <w:rsid w:val="00EF58F0"/>
    <w:rsid w:val="00F14DD8"/>
    <w:rsid w:val="00F1586E"/>
    <w:rsid w:val="00F225F2"/>
    <w:rsid w:val="00F261B3"/>
    <w:rsid w:val="00F337E0"/>
    <w:rsid w:val="00F3414B"/>
    <w:rsid w:val="00F35096"/>
    <w:rsid w:val="00F41E2B"/>
    <w:rsid w:val="00F56DFE"/>
    <w:rsid w:val="00F638F4"/>
    <w:rsid w:val="00F67C2A"/>
    <w:rsid w:val="00F96B65"/>
    <w:rsid w:val="00FB1C4C"/>
    <w:rsid w:val="00FB27EF"/>
    <w:rsid w:val="00FC2BCB"/>
    <w:rsid w:val="00FE03F7"/>
    <w:rsid w:val="00FE0A82"/>
    <w:rsid w:val="00FE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5"/>
    <o:shapelayout v:ext="edit">
      <o:idmap v:ext="edit" data="1"/>
    </o:shapelayout>
  </w:shapeDefaults>
  <w:decimalSymbol w:val="."/>
  <w:listSeparator w:val=","/>
  <w14:docId w14:val="2C9371F0"/>
  <w15:chartTrackingRefBased/>
  <w15:docId w15:val="{49E23813-A615-435B-A411-EAE495ECA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5B7D"/>
  </w:style>
  <w:style w:type="character" w:customStyle="1" w:styleId="DateChar">
    <w:name w:val="Date Char"/>
    <w:basedOn w:val="DefaultParagraphFont"/>
    <w:link w:val="Date"/>
    <w:uiPriority w:val="99"/>
    <w:semiHidden/>
    <w:rsid w:val="00A05B7D"/>
  </w:style>
  <w:style w:type="paragraph" w:styleId="TOCHeading">
    <w:name w:val="TOC Heading"/>
    <w:basedOn w:val="Heading1"/>
    <w:next w:val="Normal"/>
    <w:uiPriority w:val="39"/>
    <w:unhideWhenUsed/>
    <w:qFormat/>
    <w:rsid w:val="000359B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359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59B7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8543A5"/>
    <w:pPr>
      <w:spacing w:after="100"/>
      <w:ind w:left="360"/>
    </w:pPr>
  </w:style>
  <w:style w:type="paragraph" w:styleId="ListParagraph">
    <w:name w:val="List Paragraph"/>
    <w:basedOn w:val="Normal"/>
    <w:uiPriority w:val="34"/>
    <w:unhideWhenUsed/>
    <w:qFormat/>
    <w:rsid w:val="00657D0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4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bdiagram.io/d/5e82af534495b02c3b89029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ch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41A9D1C0B6442AB8027CA2B29F8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8CC2A-4209-4DB5-B6EF-88D2A7B2B95E}"/>
      </w:docPartPr>
      <w:docPartBody>
        <w:p w:rsidR="00D846BF" w:rsidRDefault="000A38A6" w:rsidP="000A38A6">
          <w:pPr>
            <w:pStyle w:val="5D41A9D1C0B6442AB8027CA2B29F83A8"/>
          </w:pPr>
          <w:r>
            <w:t>Overview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A6"/>
    <w:rsid w:val="000A38A6"/>
    <w:rsid w:val="00D846BF"/>
    <w:rsid w:val="00E1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F2650F63C244C782F7F4139A13191D">
    <w:name w:val="D0F2650F63C244C782F7F4139A13191D"/>
  </w:style>
  <w:style w:type="paragraph" w:customStyle="1" w:styleId="BDB19D3DF96742F4B38D9AAEDE19FBA4">
    <w:name w:val="BDB19D3DF96742F4B38D9AAEDE19FBA4"/>
  </w:style>
  <w:style w:type="paragraph" w:customStyle="1" w:styleId="598B689258F54BAC90123F58AC316DA1">
    <w:name w:val="598B689258F54BAC90123F58AC316DA1"/>
  </w:style>
  <w:style w:type="paragraph" w:customStyle="1" w:styleId="DD36E6FB14564E16A7E8F1B9978204BB">
    <w:name w:val="DD36E6FB14564E16A7E8F1B9978204BB"/>
  </w:style>
  <w:style w:type="paragraph" w:customStyle="1" w:styleId="3F3F4C2CD8C4410986CD651CE357B68E">
    <w:name w:val="3F3F4C2CD8C4410986CD651CE357B68E"/>
  </w:style>
  <w:style w:type="paragraph" w:customStyle="1" w:styleId="50100C3E161D46048F69C47F4B58C1FE">
    <w:name w:val="50100C3E161D46048F69C47F4B58C1FE"/>
  </w:style>
  <w:style w:type="paragraph" w:customStyle="1" w:styleId="B7633EADB08240BB9FDC8F33E2CFC9AD">
    <w:name w:val="B7633EADB08240BB9FDC8F33E2CFC9AD"/>
  </w:style>
  <w:style w:type="paragraph" w:customStyle="1" w:styleId="305206269E4449A5BA4C0E8362BD734E">
    <w:name w:val="305206269E4449A5BA4C0E8362BD734E"/>
  </w:style>
  <w:style w:type="paragraph" w:customStyle="1" w:styleId="FD82152B645841888F100DAAD7EEAC22">
    <w:name w:val="FD82152B645841888F100DAAD7EEAC22"/>
  </w:style>
  <w:style w:type="paragraph" w:customStyle="1" w:styleId="C820F45084BD4E7288DAA83BDD300FA1">
    <w:name w:val="C820F45084BD4E7288DAA83BDD300FA1"/>
  </w:style>
  <w:style w:type="paragraph" w:customStyle="1" w:styleId="7D205BFC410246B8B13EF8E8892E3963">
    <w:name w:val="7D205BFC410246B8B13EF8E8892E3963"/>
  </w:style>
  <w:style w:type="paragraph" w:customStyle="1" w:styleId="4D780827A0044AE49E560747F3423E40">
    <w:name w:val="4D780827A0044AE49E560747F3423E40"/>
  </w:style>
  <w:style w:type="paragraph" w:customStyle="1" w:styleId="04E5C7CF94334746B600FBAD8C2ABF9F">
    <w:name w:val="04E5C7CF94334746B600FBAD8C2ABF9F"/>
  </w:style>
  <w:style w:type="paragraph" w:customStyle="1" w:styleId="D53456C5A37C4C8C941A98010986B1CA">
    <w:name w:val="D53456C5A37C4C8C941A98010986B1CA"/>
  </w:style>
  <w:style w:type="paragraph" w:customStyle="1" w:styleId="D1CA5158105641258361D0FDEC40B7F5">
    <w:name w:val="D1CA5158105641258361D0FDEC40B7F5"/>
  </w:style>
  <w:style w:type="paragraph" w:customStyle="1" w:styleId="7BDAA66DD7AB49C8B048E9922B113FDD">
    <w:name w:val="7BDAA66DD7AB49C8B048E9922B113FDD"/>
  </w:style>
  <w:style w:type="paragraph" w:customStyle="1" w:styleId="0BF0AB59F61D4A1E9BCF5FC1CD66A8C8">
    <w:name w:val="0BF0AB59F61D4A1E9BCF5FC1CD66A8C8"/>
  </w:style>
  <w:style w:type="paragraph" w:customStyle="1" w:styleId="32EB63B37FB6436CA1C40297691AD6A5">
    <w:name w:val="32EB63B37FB6436CA1C40297691AD6A5"/>
  </w:style>
  <w:style w:type="paragraph" w:customStyle="1" w:styleId="FEA4D47E06E94AEC804952347925D975">
    <w:name w:val="FEA4D47E06E94AEC804952347925D975"/>
  </w:style>
  <w:style w:type="paragraph" w:customStyle="1" w:styleId="42B3A6B91EB7476A8050820E389D5375">
    <w:name w:val="42B3A6B91EB7476A8050820E389D5375"/>
  </w:style>
  <w:style w:type="paragraph" w:customStyle="1" w:styleId="D0FFAB83895C4F57933B02DD14DA3750">
    <w:name w:val="D0FFAB83895C4F57933B02DD14DA3750"/>
  </w:style>
  <w:style w:type="paragraph" w:customStyle="1" w:styleId="5320E22F01704F0A83F87FD8690E44B7">
    <w:name w:val="5320E22F01704F0A83F87FD8690E44B7"/>
  </w:style>
  <w:style w:type="paragraph" w:customStyle="1" w:styleId="E2DD45839AD546F5BAC22121A3B15913">
    <w:name w:val="E2DD45839AD546F5BAC22121A3B15913"/>
  </w:style>
  <w:style w:type="paragraph" w:customStyle="1" w:styleId="CBBF3F6FE5D34682BCE5DC9BD7AC3C93">
    <w:name w:val="CBBF3F6FE5D34682BCE5DC9BD7AC3C93"/>
  </w:style>
  <w:style w:type="paragraph" w:customStyle="1" w:styleId="B6D4967D27E944BC8B8EA07A3DFBE60F">
    <w:name w:val="B6D4967D27E944BC8B8EA07A3DFBE60F"/>
  </w:style>
  <w:style w:type="paragraph" w:customStyle="1" w:styleId="726B1444E98D449BB45405B8F0F8888B">
    <w:name w:val="726B1444E98D449BB45405B8F0F8888B"/>
  </w:style>
  <w:style w:type="paragraph" w:customStyle="1" w:styleId="6FB23F1EE76C4F2FAAD9C976EA1F6788">
    <w:name w:val="6FB23F1EE76C4F2FAAD9C976EA1F6788"/>
  </w:style>
  <w:style w:type="paragraph" w:customStyle="1" w:styleId="CC34DA45CDEE4C25952A7D8B956CC28D">
    <w:name w:val="CC34DA45CDEE4C25952A7D8B956CC28D"/>
  </w:style>
  <w:style w:type="paragraph" w:customStyle="1" w:styleId="5E1FCE4D9CBF4FC3AF804F8F6332FB78">
    <w:name w:val="5E1FCE4D9CBF4FC3AF804F8F6332FB78"/>
  </w:style>
  <w:style w:type="paragraph" w:customStyle="1" w:styleId="F7EAEC4385E74B839211604CA5952434">
    <w:name w:val="F7EAEC4385E74B839211604CA5952434"/>
  </w:style>
  <w:style w:type="paragraph" w:customStyle="1" w:styleId="36FB29168F2844379185750A4B6185F4">
    <w:name w:val="36FB29168F2844379185750A4B6185F4"/>
  </w:style>
  <w:style w:type="paragraph" w:customStyle="1" w:styleId="9462A046D7984A0F9D859CFC779363CC">
    <w:name w:val="9462A046D7984A0F9D859CFC779363CC"/>
  </w:style>
  <w:style w:type="paragraph" w:customStyle="1" w:styleId="8BEDA1CEDBA54187A98F2F754A192761">
    <w:name w:val="8BEDA1CEDBA54187A98F2F754A192761"/>
  </w:style>
  <w:style w:type="paragraph" w:customStyle="1" w:styleId="1BB74175959242799AD73D7CDFAA7D52">
    <w:name w:val="1BB74175959242799AD73D7CDFAA7D52"/>
  </w:style>
  <w:style w:type="paragraph" w:customStyle="1" w:styleId="B064C519754B4BEAAD172FD5B050F919">
    <w:name w:val="B064C519754B4BEAAD172FD5B050F919"/>
  </w:style>
  <w:style w:type="paragraph" w:customStyle="1" w:styleId="90C31DAFE0694D249A3596B3B3CE44E6">
    <w:name w:val="90C31DAFE0694D249A3596B3B3CE44E6"/>
  </w:style>
  <w:style w:type="paragraph" w:customStyle="1" w:styleId="B8C735D285174C2895928C23444FB99B">
    <w:name w:val="B8C735D285174C2895928C23444FB99B"/>
  </w:style>
  <w:style w:type="paragraph" w:customStyle="1" w:styleId="FB1FD1A09B6B420D8EFAE22C9CEB73FE">
    <w:name w:val="FB1FD1A09B6B420D8EFAE22C9CEB73FE"/>
  </w:style>
  <w:style w:type="paragraph" w:customStyle="1" w:styleId="0FB5C7A6606B4D0590B46EC977D2CB38">
    <w:name w:val="0FB5C7A6606B4D0590B46EC977D2CB38"/>
    <w:rsid w:val="000A38A6"/>
  </w:style>
  <w:style w:type="paragraph" w:customStyle="1" w:styleId="5D41A9D1C0B6442AB8027CA2B29F83A8">
    <w:name w:val="5D41A9D1C0B6442AB8027CA2B29F83A8"/>
    <w:rsid w:val="000A38A6"/>
  </w:style>
  <w:style w:type="paragraph" w:customStyle="1" w:styleId="A3D5791B9F7046CAB3BFD07D6419C8C5">
    <w:name w:val="A3D5791B9F7046CAB3BFD07D6419C8C5"/>
    <w:rsid w:val="000A38A6"/>
  </w:style>
  <w:style w:type="paragraph" w:customStyle="1" w:styleId="325FA0071EAF4F3DA82FE8E3A5437A80">
    <w:name w:val="325FA0071EAF4F3DA82FE8E3A5437A80"/>
    <w:rsid w:val="000A38A6"/>
  </w:style>
  <w:style w:type="paragraph" w:customStyle="1" w:styleId="917A5712940042F693AABBB95B72FFE8">
    <w:name w:val="917A5712940042F693AABBB95B72FFE8"/>
    <w:rsid w:val="000A38A6"/>
  </w:style>
  <w:style w:type="paragraph" w:customStyle="1" w:styleId="E70A0F1A8AA944C998064B1F4F7A3BB2">
    <w:name w:val="E70A0F1A8AA944C998064B1F4F7A3BB2"/>
    <w:rsid w:val="000A38A6"/>
  </w:style>
  <w:style w:type="paragraph" w:customStyle="1" w:styleId="7C941E9C669D40E69BE8B71A2724D870">
    <w:name w:val="7C941E9C669D40E69BE8B71A2724D870"/>
    <w:rsid w:val="000A38A6"/>
  </w:style>
  <w:style w:type="paragraph" w:customStyle="1" w:styleId="8FEBA89238CC4F218C26BE51F3878D53">
    <w:name w:val="8FEBA89238CC4F218C26BE51F3878D53"/>
    <w:rsid w:val="000A38A6"/>
  </w:style>
  <w:style w:type="paragraph" w:customStyle="1" w:styleId="1A7D091C5D384A308E131E2E0707DCEA">
    <w:name w:val="1A7D091C5D384A308E131E2E0707DCEA"/>
    <w:rsid w:val="000A38A6"/>
  </w:style>
  <w:style w:type="paragraph" w:customStyle="1" w:styleId="470F0C46BA9E4AFEA9F5D4F7CDEB5C6C">
    <w:name w:val="470F0C46BA9E4AFEA9F5D4F7CDEB5C6C"/>
    <w:rsid w:val="000A38A6"/>
  </w:style>
  <w:style w:type="paragraph" w:customStyle="1" w:styleId="89B7397EEA1B45CAA42F8C3A61313DD6">
    <w:name w:val="89B7397EEA1B45CAA42F8C3A61313DD6"/>
    <w:rsid w:val="000A38A6"/>
  </w:style>
  <w:style w:type="paragraph" w:customStyle="1" w:styleId="DFB0740B805949B8B6B73DD98B751AA3">
    <w:name w:val="DFB0740B805949B8B6B73DD98B751AA3"/>
    <w:rsid w:val="000A38A6"/>
  </w:style>
  <w:style w:type="paragraph" w:customStyle="1" w:styleId="7096CA33A9FC45B6BE2A70E65DC0355A">
    <w:name w:val="7096CA33A9FC45B6BE2A70E65DC0355A"/>
    <w:rsid w:val="000A38A6"/>
  </w:style>
  <w:style w:type="paragraph" w:customStyle="1" w:styleId="45BD1B7ED8D745A5B03B854492495CB8">
    <w:name w:val="45BD1B7ED8D745A5B03B854492495CB8"/>
    <w:rsid w:val="000A38A6"/>
  </w:style>
  <w:style w:type="paragraph" w:customStyle="1" w:styleId="903C1DA2A7AB477FA13EA23DEB707486">
    <w:name w:val="903C1DA2A7AB477FA13EA23DEB707486"/>
    <w:rsid w:val="000A38A6"/>
  </w:style>
  <w:style w:type="paragraph" w:customStyle="1" w:styleId="E344E79CDD344D748FDD3433A2AE11C1">
    <w:name w:val="E344E79CDD344D748FDD3433A2AE11C1"/>
    <w:rsid w:val="000A38A6"/>
  </w:style>
  <w:style w:type="paragraph" w:customStyle="1" w:styleId="B8D4281B37904725AB819142B63065C4">
    <w:name w:val="B8D4281B37904725AB819142B63065C4"/>
    <w:rsid w:val="000A38A6"/>
  </w:style>
  <w:style w:type="paragraph" w:customStyle="1" w:styleId="E0C1FEAFE4EB4324B4BF2E97936E40B4">
    <w:name w:val="E0C1FEAFE4EB4324B4BF2E97936E40B4"/>
    <w:rsid w:val="000A38A6"/>
  </w:style>
  <w:style w:type="paragraph" w:customStyle="1" w:styleId="903EC12182304A5B944813D7EB98133E">
    <w:name w:val="903EC12182304A5B944813D7EB98133E"/>
    <w:rsid w:val="000A38A6"/>
  </w:style>
  <w:style w:type="paragraph" w:customStyle="1" w:styleId="AC1258BCBAB348A880396CBB7110EC32">
    <w:name w:val="AC1258BCBAB348A880396CBB7110EC32"/>
    <w:rsid w:val="000A38A6"/>
  </w:style>
  <w:style w:type="paragraph" w:customStyle="1" w:styleId="8D65734EF78A411DB5A7615C1F5CF417">
    <w:name w:val="8D65734EF78A411DB5A7615C1F5CF417"/>
    <w:rsid w:val="000A38A6"/>
  </w:style>
  <w:style w:type="paragraph" w:customStyle="1" w:styleId="5F7238D161D949B6B2D3B3ED125210C5">
    <w:name w:val="5F7238D161D949B6B2D3B3ED125210C5"/>
    <w:rsid w:val="000A38A6"/>
  </w:style>
  <w:style w:type="paragraph" w:customStyle="1" w:styleId="406B72F721BA4885877AB941E282F746">
    <w:name w:val="406B72F721BA4885877AB941E282F746"/>
    <w:rsid w:val="000A38A6"/>
  </w:style>
  <w:style w:type="paragraph" w:customStyle="1" w:styleId="37751BF86D274151B1696EA7099A4C83">
    <w:name w:val="37751BF86D274151B1696EA7099A4C83"/>
    <w:rsid w:val="000A38A6"/>
  </w:style>
  <w:style w:type="paragraph" w:customStyle="1" w:styleId="6DF75AB23E9F48F79A329E60C08B0EB5">
    <w:name w:val="6DF75AB23E9F48F79A329E60C08B0EB5"/>
    <w:rsid w:val="000A38A6"/>
  </w:style>
  <w:style w:type="paragraph" w:customStyle="1" w:styleId="0DF65B4FCE0B4E1DBD7206392BDB42D3">
    <w:name w:val="0DF65B4FCE0B4E1DBD7206392BDB42D3"/>
    <w:rsid w:val="000A38A6"/>
  </w:style>
  <w:style w:type="paragraph" w:customStyle="1" w:styleId="E54ECFB2E76542D88BABF18658182FF9">
    <w:name w:val="E54ECFB2E76542D88BABF18658182FF9"/>
    <w:rsid w:val="000A38A6"/>
  </w:style>
  <w:style w:type="paragraph" w:customStyle="1" w:styleId="584387F61A414E269CAB26B989498A9B">
    <w:name w:val="584387F61A414E269CAB26B989498A9B"/>
    <w:rsid w:val="000A38A6"/>
  </w:style>
  <w:style w:type="paragraph" w:customStyle="1" w:styleId="D438C387E5194336BF58A4C0DE28B5B5">
    <w:name w:val="D438C387E5194336BF58A4C0DE28B5B5"/>
    <w:rsid w:val="000A38A6"/>
  </w:style>
  <w:style w:type="paragraph" w:customStyle="1" w:styleId="680169ADD67746EC88482FA893543746">
    <w:name w:val="680169ADD67746EC88482FA893543746"/>
    <w:rsid w:val="000A38A6"/>
  </w:style>
  <w:style w:type="paragraph" w:customStyle="1" w:styleId="2B68DAC1410F4E8A918A02186ED23339">
    <w:name w:val="2B68DAC1410F4E8A918A02186ED23339"/>
    <w:rsid w:val="000A38A6"/>
  </w:style>
  <w:style w:type="paragraph" w:customStyle="1" w:styleId="F779FB45E0654033AD04B4893BAD7546">
    <w:name w:val="F779FB45E0654033AD04B4893BAD7546"/>
    <w:rsid w:val="000A38A6"/>
  </w:style>
  <w:style w:type="paragraph" w:customStyle="1" w:styleId="9B940540F0BE45099EB480E5DE478212">
    <w:name w:val="9B940540F0BE45099EB480E5DE478212"/>
    <w:rsid w:val="000A38A6"/>
  </w:style>
  <w:style w:type="paragraph" w:customStyle="1" w:styleId="3F55FD89E6D1429E8A715C23D8CB376C">
    <w:name w:val="3F55FD89E6D1429E8A715C23D8CB376C"/>
    <w:rsid w:val="000A38A6"/>
  </w:style>
  <w:style w:type="paragraph" w:customStyle="1" w:styleId="A3CAEF471ED04986B34C04FA0671148D">
    <w:name w:val="A3CAEF471ED04986B34C04FA0671148D"/>
    <w:rsid w:val="000A38A6"/>
  </w:style>
  <w:style w:type="paragraph" w:customStyle="1" w:styleId="BDAE205FEDD34C6CA42C4DDAD1170F25">
    <w:name w:val="BDAE205FEDD34C6CA42C4DDAD1170F25"/>
    <w:rsid w:val="000A38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8DC0DA1CA8DC49B34C2D302D0DE83D" ma:contentTypeVersion="11" ma:contentTypeDescription="Create a new document." ma:contentTypeScope="" ma:versionID="d0b7426e618af5b3d9f83e454e5cc481">
  <xsd:schema xmlns:xsd="http://www.w3.org/2001/XMLSchema" xmlns:xs="http://www.w3.org/2001/XMLSchema" xmlns:p="http://schemas.microsoft.com/office/2006/metadata/properties" xmlns:ns3="a3f6ac5c-7eab-4aa2-8e20-c08cae829730" xmlns:ns4="0ab7595c-8fac-4591-a4ee-d21cce4bb700" targetNamespace="http://schemas.microsoft.com/office/2006/metadata/properties" ma:root="true" ma:fieldsID="c69a24c1019c5df0381248fb5f69bdf0" ns3:_="" ns4:_="">
    <xsd:import namespace="a3f6ac5c-7eab-4aa2-8e20-c08cae829730"/>
    <xsd:import namespace="0ab7595c-8fac-4591-a4ee-d21cce4bb7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6ac5c-7eab-4aa2-8e20-c08cae8297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b7595c-8fac-4591-a4ee-d21cce4bb70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F114E-1022-4BBB-B272-038D1AA0BA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f6ac5c-7eab-4aa2-8e20-c08cae829730"/>
    <ds:schemaRef ds:uri="0ab7595c-8fac-4591-a4ee-d21cce4bb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BC4B89-A1F0-4142-A66E-67323EDDAB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303D77-B243-4C85-A837-61394CD48EEB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  <ds:schemaRef ds:uri="0ab7595c-8fac-4591-a4ee-d21cce4bb700"/>
    <ds:schemaRef ds:uri="http://purl.org/dc/terms/"/>
    <ds:schemaRef ds:uri="http://schemas.openxmlformats.org/package/2006/metadata/core-properties"/>
    <ds:schemaRef ds:uri="a3f6ac5c-7eab-4aa2-8e20-c08cae829730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6339C7A-2965-498C-8F08-F64AE58BC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361</TotalTime>
  <Pages>14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Chaves</dc:creator>
  <cp:lastModifiedBy>Diego Chaves</cp:lastModifiedBy>
  <cp:revision>222</cp:revision>
  <dcterms:created xsi:type="dcterms:W3CDTF">2020-03-30T12:01:00Z</dcterms:created>
  <dcterms:modified xsi:type="dcterms:W3CDTF">2020-03-31T14:50:00Z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0x010100C98DC0DA1CA8DC49B34C2D302D0DE83D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